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6D697" w14:textId="0ADE8E94" w:rsidR="00B87178" w:rsidRDefault="00B87178" w:rsidP="00B87178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D88FD58" wp14:editId="3D79F5F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47290446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55467236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02620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075"/>
                            <a:ext cx="11910" cy="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372984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10119"/>
                            <a:ext cx="1805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014446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122"/>
                            <a:ext cx="8663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530865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122"/>
                            <a:ext cx="2432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9205977" name="Freeform 10"/>
                        <wps:cNvSpPr>
                          <a:spLocks/>
                        </wps:cNvSpPr>
                        <wps:spPr bwMode="auto">
                          <a:xfrm>
                            <a:off x="745" y="7943"/>
                            <a:ext cx="10430" cy="2060"/>
                          </a:xfrm>
                          <a:custGeom>
                            <a:avLst/>
                            <a:gdLst>
                              <a:gd name="T0" fmla="+- 0 10870 745"/>
                              <a:gd name="T1" fmla="*/ T0 w 10430"/>
                              <a:gd name="T2" fmla="+- 0 7944 7944"/>
                              <a:gd name="T3" fmla="*/ 7944 h 2060"/>
                              <a:gd name="T4" fmla="+- 0 1050 745"/>
                              <a:gd name="T5" fmla="*/ T4 w 10430"/>
                              <a:gd name="T6" fmla="+- 0 7944 7944"/>
                              <a:gd name="T7" fmla="*/ 7944 h 2060"/>
                              <a:gd name="T8" fmla="+- 0 980 745"/>
                              <a:gd name="T9" fmla="*/ T8 w 10430"/>
                              <a:gd name="T10" fmla="+- 0 7952 7944"/>
                              <a:gd name="T11" fmla="*/ 7952 h 2060"/>
                              <a:gd name="T12" fmla="+- 0 916 745"/>
                              <a:gd name="T13" fmla="*/ T12 w 10430"/>
                              <a:gd name="T14" fmla="+- 0 7975 7944"/>
                              <a:gd name="T15" fmla="*/ 7975 h 2060"/>
                              <a:gd name="T16" fmla="+- 0 859 745"/>
                              <a:gd name="T17" fmla="*/ T16 w 10430"/>
                              <a:gd name="T18" fmla="+- 0 8011 7944"/>
                              <a:gd name="T19" fmla="*/ 8011 h 2060"/>
                              <a:gd name="T20" fmla="+- 0 812 745"/>
                              <a:gd name="T21" fmla="*/ T20 w 10430"/>
                              <a:gd name="T22" fmla="+- 0 8058 7944"/>
                              <a:gd name="T23" fmla="*/ 8058 h 2060"/>
                              <a:gd name="T24" fmla="+- 0 776 745"/>
                              <a:gd name="T25" fmla="*/ T24 w 10430"/>
                              <a:gd name="T26" fmla="+- 0 8114 7944"/>
                              <a:gd name="T27" fmla="*/ 8114 h 2060"/>
                              <a:gd name="T28" fmla="+- 0 753 745"/>
                              <a:gd name="T29" fmla="*/ T28 w 10430"/>
                              <a:gd name="T30" fmla="+- 0 8178 7944"/>
                              <a:gd name="T31" fmla="*/ 8178 h 2060"/>
                              <a:gd name="T32" fmla="+- 0 745 745"/>
                              <a:gd name="T33" fmla="*/ T32 w 10430"/>
                              <a:gd name="T34" fmla="+- 0 8248 7944"/>
                              <a:gd name="T35" fmla="*/ 8248 h 2060"/>
                              <a:gd name="T36" fmla="+- 0 745 745"/>
                              <a:gd name="T37" fmla="*/ T36 w 10430"/>
                              <a:gd name="T38" fmla="+- 0 8858 7944"/>
                              <a:gd name="T39" fmla="*/ 8858 h 2060"/>
                              <a:gd name="T40" fmla="+- 0 753 745"/>
                              <a:gd name="T41" fmla="*/ T40 w 10430"/>
                              <a:gd name="T42" fmla="+- 0 8928 7944"/>
                              <a:gd name="T43" fmla="*/ 8928 h 2060"/>
                              <a:gd name="T44" fmla="+- 0 776 745"/>
                              <a:gd name="T45" fmla="*/ T44 w 10430"/>
                              <a:gd name="T46" fmla="+- 0 8992 7944"/>
                              <a:gd name="T47" fmla="*/ 8992 h 2060"/>
                              <a:gd name="T48" fmla="+- 0 812 745"/>
                              <a:gd name="T49" fmla="*/ T48 w 10430"/>
                              <a:gd name="T50" fmla="+- 0 9048 7944"/>
                              <a:gd name="T51" fmla="*/ 9048 h 2060"/>
                              <a:gd name="T52" fmla="+- 0 859 745"/>
                              <a:gd name="T53" fmla="*/ T52 w 10430"/>
                              <a:gd name="T54" fmla="+- 0 9096 7944"/>
                              <a:gd name="T55" fmla="*/ 9096 h 2060"/>
                              <a:gd name="T56" fmla="+- 0 916 745"/>
                              <a:gd name="T57" fmla="*/ T56 w 10430"/>
                              <a:gd name="T58" fmla="+- 0 9132 7944"/>
                              <a:gd name="T59" fmla="*/ 9132 h 2060"/>
                              <a:gd name="T60" fmla="+- 0 980 745"/>
                              <a:gd name="T61" fmla="*/ T60 w 10430"/>
                              <a:gd name="T62" fmla="+- 0 9154 7944"/>
                              <a:gd name="T63" fmla="*/ 9154 h 2060"/>
                              <a:gd name="T64" fmla="+- 0 1050 745"/>
                              <a:gd name="T65" fmla="*/ T64 w 10430"/>
                              <a:gd name="T66" fmla="+- 0 9163 7944"/>
                              <a:gd name="T67" fmla="*/ 9163 h 2060"/>
                              <a:gd name="T68" fmla="+- 0 3709 745"/>
                              <a:gd name="T69" fmla="*/ T68 w 10430"/>
                              <a:gd name="T70" fmla="+- 0 9163 7944"/>
                              <a:gd name="T71" fmla="*/ 9163 h 2060"/>
                              <a:gd name="T72" fmla="+- 0 3768 745"/>
                              <a:gd name="T73" fmla="*/ T72 w 10430"/>
                              <a:gd name="T74" fmla="+- 0 9168 7944"/>
                              <a:gd name="T75" fmla="*/ 9168 h 2060"/>
                              <a:gd name="T76" fmla="+- 0 3878 745"/>
                              <a:gd name="T77" fmla="*/ T76 w 10430"/>
                              <a:gd name="T78" fmla="+- 0 9214 7944"/>
                              <a:gd name="T79" fmla="*/ 9214 h 2060"/>
                              <a:gd name="T80" fmla="+- 0 3962 745"/>
                              <a:gd name="T81" fmla="*/ T80 w 10430"/>
                              <a:gd name="T82" fmla="+- 0 9298 7944"/>
                              <a:gd name="T83" fmla="*/ 9298 h 2060"/>
                              <a:gd name="T84" fmla="+- 0 4008 745"/>
                              <a:gd name="T85" fmla="*/ T84 w 10430"/>
                              <a:gd name="T86" fmla="+- 0 9408 7944"/>
                              <a:gd name="T87" fmla="*/ 9408 h 2060"/>
                              <a:gd name="T88" fmla="+- 0 4013 745"/>
                              <a:gd name="T89" fmla="*/ T88 w 10430"/>
                              <a:gd name="T90" fmla="+- 0 9467 7944"/>
                              <a:gd name="T91" fmla="*/ 9467 h 2060"/>
                              <a:gd name="T92" fmla="+- 0 4013 745"/>
                              <a:gd name="T93" fmla="*/ T92 w 10430"/>
                              <a:gd name="T94" fmla="+- 0 9699 7944"/>
                              <a:gd name="T95" fmla="*/ 9699 h 2060"/>
                              <a:gd name="T96" fmla="+- 0 4019 745"/>
                              <a:gd name="T97" fmla="*/ T96 w 10430"/>
                              <a:gd name="T98" fmla="+- 0 9758 7944"/>
                              <a:gd name="T99" fmla="*/ 9758 h 2060"/>
                              <a:gd name="T100" fmla="+- 0 4065 745"/>
                              <a:gd name="T101" fmla="*/ T100 w 10430"/>
                              <a:gd name="T102" fmla="+- 0 9868 7944"/>
                              <a:gd name="T103" fmla="*/ 9868 h 2060"/>
                              <a:gd name="T104" fmla="+- 0 4103 745"/>
                              <a:gd name="T105" fmla="*/ T104 w 10430"/>
                              <a:gd name="T106" fmla="+- 0 9914 7944"/>
                              <a:gd name="T107" fmla="*/ 9914 h 2060"/>
                              <a:gd name="T108" fmla="+- 0 4259 745"/>
                              <a:gd name="T109" fmla="*/ T108 w 10430"/>
                              <a:gd name="T110" fmla="+- 0 9997 7944"/>
                              <a:gd name="T111" fmla="*/ 9997 h 2060"/>
                              <a:gd name="T112" fmla="+- 0 4318 745"/>
                              <a:gd name="T113" fmla="*/ T112 w 10430"/>
                              <a:gd name="T114" fmla="+- 0 10003 7944"/>
                              <a:gd name="T115" fmla="*/ 10003 h 2060"/>
                              <a:gd name="T116" fmla="+- 0 7602 745"/>
                              <a:gd name="T117" fmla="*/ T116 w 10430"/>
                              <a:gd name="T118" fmla="+- 0 10003 7944"/>
                              <a:gd name="T119" fmla="*/ 10003 h 2060"/>
                              <a:gd name="T120" fmla="+- 0 7771 745"/>
                              <a:gd name="T121" fmla="*/ T120 w 10430"/>
                              <a:gd name="T122" fmla="+- 0 9952 7944"/>
                              <a:gd name="T123" fmla="*/ 9952 h 2060"/>
                              <a:gd name="T124" fmla="+- 0 7855 745"/>
                              <a:gd name="T125" fmla="*/ T124 w 10430"/>
                              <a:gd name="T126" fmla="+- 0 9868 7944"/>
                              <a:gd name="T127" fmla="*/ 9868 h 2060"/>
                              <a:gd name="T128" fmla="+- 0 7901 745"/>
                              <a:gd name="T129" fmla="*/ T128 w 10430"/>
                              <a:gd name="T130" fmla="+- 0 9758 7944"/>
                              <a:gd name="T131" fmla="*/ 9758 h 2060"/>
                              <a:gd name="T132" fmla="+- 0 7907 745"/>
                              <a:gd name="T133" fmla="*/ T132 w 10430"/>
                              <a:gd name="T134" fmla="+- 0 9699 7944"/>
                              <a:gd name="T135" fmla="*/ 9699 h 2060"/>
                              <a:gd name="T136" fmla="+- 0 7907 745"/>
                              <a:gd name="T137" fmla="*/ T136 w 10430"/>
                              <a:gd name="T138" fmla="+- 0 9467 7944"/>
                              <a:gd name="T139" fmla="*/ 9467 h 2060"/>
                              <a:gd name="T140" fmla="+- 0 7912 745"/>
                              <a:gd name="T141" fmla="*/ T140 w 10430"/>
                              <a:gd name="T142" fmla="+- 0 9408 7944"/>
                              <a:gd name="T143" fmla="*/ 9408 h 2060"/>
                              <a:gd name="T144" fmla="+- 0 7958 745"/>
                              <a:gd name="T145" fmla="*/ T144 w 10430"/>
                              <a:gd name="T146" fmla="+- 0 9298 7944"/>
                              <a:gd name="T147" fmla="*/ 9298 h 2060"/>
                              <a:gd name="T148" fmla="+- 0 8042 745"/>
                              <a:gd name="T149" fmla="*/ T148 w 10430"/>
                              <a:gd name="T150" fmla="+- 0 9214 7944"/>
                              <a:gd name="T151" fmla="*/ 9214 h 2060"/>
                              <a:gd name="T152" fmla="+- 0 8152 745"/>
                              <a:gd name="T153" fmla="*/ T152 w 10430"/>
                              <a:gd name="T154" fmla="+- 0 9168 7944"/>
                              <a:gd name="T155" fmla="*/ 9168 h 2060"/>
                              <a:gd name="T156" fmla="+- 0 8211 745"/>
                              <a:gd name="T157" fmla="*/ T156 w 10430"/>
                              <a:gd name="T158" fmla="+- 0 9163 7944"/>
                              <a:gd name="T159" fmla="*/ 9163 h 2060"/>
                              <a:gd name="T160" fmla="+- 0 10870 745"/>
                              <a:gd name="T161" fmla="*/ T160 w 10430"/>
                              <a:gd name="T162" fmla="+- 0 9163 7944"/>
                              <a:gd name="T163" fmla="*/ 9163 h 2060"/>
                              <a:gd name="T164" fmla="+- 0 10929 745"/>
                              <a:gd name="T165" fmla="*/ T164 w 10430"/>
                              <a:gd name="T166" fmla="+- 0 9157 7944"/>
                              <a:gd name="T167" fmla="*/ 9157 h 2060"/>
                              <a:gd name="T168" fmla="+- 0 11039 745"/>
                              <a:gd name="T169" fmla="*/ T168 w 10430"/>
                              <a:gd name="T170" fmla="+- 0 9111 7944"/>
                              <a:gd name="T171" fmla="*/ 9111 h 2060"/>
                              <a:gd name="T172" fmla="+- 0 11085 745"/>
                              <a:gd name="T173" fmla="*/ T172 w 10430"/>
                              <a:gd name="T174" fmla="+- 0 9073 7944"/>
                              <a:gd name="T175" fmla="*/ 9073 h 2060"/>
                              <a:gd name="T176" fmla="+- 0 11123 745"/>
                              <a:gd name="T177" fmla="*/ T176 w 10430"/>
                              <a:gd name="T178" fmla="+- 0 9027 7944"/>
                              <a:gd name="T179" fmla="*/ 9027 h 2060"/>
                              <a:gd name="T180" fmla="+- 0 11169 745"/>
                              <a:gd name="T181" fmla="*/ T180 w 10430"/>
                              <a:gd name="T182" fmla="+- 0 8918 7944"/>
                              <a:gd name="T183" fmla="*/ 8918 h 2060"/>
                              <a:gd name="T184" fmla="+- 0 11175 745"/>
                              <a:gd name="T185" fmla="*/ T184 w 10430"/>
                              <a:gd name="T186" fmla="+- 0 8858 7944"/>
                              <a:gd name="T187" fmla="*/ 8858 h 2060"/>
                              <a:gd name="T188" fmla="+- 0 11175 745"/>
                              <a:gd name="T189" fmla="*/ T188 w 10430"/>
                              <a:gd name="T190" fmla="+- 0 8248 7944"/>
                              <a:gd name="T191" fmla="*/ 8248 h 2060"/>
                              <a:gd name="T192" fmla="+- 0 11169 745"/>
                              <a:gd name="T193" fmla="*/ T192 w 10430"/>
                              <a:gd name="T194" fmla="+- 0 8189 7944"/>
                              <a:gd name="T195" fmla="*/ 8189 h 2060"/>
                              <a:gd name="T196" fmla="+- 0 11123 745"/>
                              <a:gd name="T197" fmla="*/ T196 w 10430"/>
                              <a:gd name="T198" fmla="+- 0 8079 7944"/>
                              <a:gd name="T199" fmla="*/ 8079 h 2060"/>
                              <a:gd name="T200" fmla="+- 0 11085 745"/>
                              <a:gd name="T201" fmla="*/ T200 w 10430"/>
                              <a:gd name="T202" fmla="+- 0 8033 7944"/>
                              <a:gd name="T203" fmla="*/ 8033 h 2060"/>
                              <a:gd name="T204" fmla="+- 0 10929 745"/>
                              <a:gd name="T205" fmla="*/ T204 w 10430"/>
                              <a:gd name="T206" fmla="+- 0 7950 7944"/>
                              <a:gd name="T207" fmla="*/ 7950 h 2060"/>
                              <a:gd name="T208" fmla="+- 0 10870 745"/>
                              <a:gd name="T209" fmla="*/ T208 w 10430"/>
                              <a:gd name="T210" fmla="+- 0 7944 7944"/>
                              <a:gd name="T211" fmla="*/ 7944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30" h="2060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421743" name="Freeform 11"/>
                        <wps:cNvSpPr>
                          <a:spLocks/>
                        </wps:cNvSpPr>
                        <wps:spPr bwMode="auto">
                          <a:xfrm>
                            <a:off x="2182" y="5459"/>
                            <a:ext cx="7286" cy="1241"/>
                          </a:xfrm>
                          <a:custGeom>
                            <a:avLst/>
                            <a:gdLst>
                              <a:gd name="T0" fmla="+- 0 9157 2182"/>
                              <a:gd name="T1" fmla="*/ T0 w 7286"/>
                              <a:gd name="T2" fmla="+- 0 5459 5459"/>
                              <a:gd name="T3" fmla="*/ 5459 h 1241"/>
                              <a:gd name="T4" fmla="+- 0 2493 2182"/>
                              <a:gd name="T5" fmla="*/ T4 w 7286"/>
                              <a:gd name="T6" fmla="+- 0 5459 5459"/>
                              <a:gd name="T7" fmla="*/ 5459 h 1241"/>
                              <a:gd name="T8" fmla="+- 0 2422 2182"/>
                              <a:gd name="T9" fmla="*/ T8 w 7286"/>
                              <a:gd name="T10" fmla="+- 0 5467 5459"/>
                              <a:gd name="T11" fmla="*/ 5467 h 1241"/>
                              <a:gd name="T12" fmla="+- 0 2356 2182"/>
                              <a:gd name="T13" fmla="*/ T12 w 7286"/>
                              <a:gd name="T14" fmla="+- 0 5491 5459"/>
                              <a:gd name="T15" fmla="*/ 5491 h 1241"/>
                              <a:gd name="T16" fmla="+- 0 2299 2182"/>
                              <a:gd name="T17" fmla="*/ T16 w 7286"/>
                              <a:gd name="T18" fmla="+- 0 5527 5459"/>
                              <a:gd name="T19" fmla="*/ 5527 h 1241"/>
                              <a:gd name="T20" fmla="+- 0 2251 2182"/>
                              <a:gd name="T21" fmla="*/ T20 w 7286"/>
                              <a:gd name="T22" fmla="+- 0 5575 5459"/>
                              <a:gd name="T23" fmla="*/ 5575 h 1241"/>
                              <a:gd name="T24" fmla="+- 0 2214 2182"/>
                              <a:gd name="T25" fmla="*/ T24 w 7286"/>
                              <a:gd name="T26" fmla="+- 0 5633 5459"/>
                              <a:gd name="T27" fmla="*/ 5633 h 1241"/>
                              <a:gd name="T28" fmla="+- 0 2190 2182"/>
                              <a:gd name="T29" fmla="*/ T28 w 7286"/>
                              <a:gd name="T30" fmla="+- 0 5698 5459"/>
                              <a:gd name="T31" fmla="*/ 5698 h 1241"/>
                              <a:gd name="T32" fmla="+- 0 2182 2182"/>
                              <a:gd name="T33" fmla="*/ T32 w 7286"/>
                              <a:gd name="T34" fmla="+- 0 5769 5459"/>
                              <a:gd name="T35" fmla="*/ 5769 h 1241"/>
                              <a:gd name="T36" fmla="+- 0 2182 2182"/>
                              <a:gd name="T37" fmla="*/ T36 w 7286"/>
                              <a:gd name="T38" fmla="+- 0 6390 5459"/>
                              <a:gd name="T39" fmla="*/ 6390 h 1241"/>
                              <a:gd name="T40" fmla="+- 0 2190 2182"/>
                              <a:gd name="T41" fmla="*/ T40 w 7286"/>
                              <a:gd name="T42" fmla="+- 0 6461 5459"/>
                              <a:gd name="T43" fmla="*/ 6461 h 1241"/>
                              <a:gd name="T44" fmla="+- 0 2214 2182"/>
                              <a:gd name="T45" fmla="*/ T44 w 7286"/>
                              <a:gd name="T46" fmla="+- 0 6526 5459"/>
                              <a:gd name="T47" fmla="*/ 6526 h 1241"/>
                              <a:gd name="T48" fmla="+- 0 2251 2182"/>
                              <a:gd name="T49" fmla="*/ T48 w 7286"/>
                              <a:gd name="T50" fmla="+- 0 6584 5459"/>
                              <a:gd name="T51" fmla="*/ 6584 h 1241"/>
                              <a:gd name="T52" fmla="+- 0 2299 2182"/>
                              <a:gd name="T53" fmla="*/ T52 w 7286"/>
                              <a:gd name="T54" fmla="+- 0 6632 5459"/>
                              <a:gd name="T55" fmla="*/ 6632 h 1241"/>
                              <a:gd name="T56" fmla="+- 0 2356 2182"/>
                              <a:gd name="T57" fmla="*/ T56 w 7286"/>
                              <a:gd name="T58" fmla="+- 0 6669 5459"/>
                              <a:gd name="T59" fmla="*/ 6669 h 1241"/>
                              <a:gd name="T60" fmla="+- 0 2422 2182"/>
                              <a:gd name="T61" fmla="*/ T60 w 7286"/>
                              <a:gd name="T62" fmla="+- 0 6692 5459"/>
                              <a:gd name="T63" fmla="*/ 6692 h 1241"/>
                              <a:gd name="T64" fmla="+- 0 2493 2182"/>
                              <a:gd name="T65" fmla="*/ T64 w 7286"/>
                              <a:gd name="T66" fmla="+- 0 6700 5459"/>
                              <a:gd name="T67" fmla="*/ 6700 h 1241"/>
                              <a:gd name="T68" fmla="+- 0 9157 2182"/>
                              <a:gd name="T69" fmla="*/ T68 w 7286"/>
                              <a:gd name="T70" fmla="+- 0 6700 5459"/>
                              <a:gd name="T71" fmla="*/ 6700 h 1241"/>
                              <a:gd name="T72" fmla="+- 0 9218 2182"/>
                              <a:gd name="T73" fmla="*/ T72 w 7286"/>
                              <a:gd name="T74" fmla="+- 0 6694 5459"/>
                              <a:gd name="T75" fmla="*/ 6694 h 1241"/>
                              <a:gd name="T76" fmla="+- 0 9276 2182"/>
                              <a:gd name="T77" fmla="*/ T76 w 7286"/>
                              <a:gd name="T78" fmla="+- 0 6677 5459"/>
                              <a:gd name="T79" fmla="*/ 6677 h 1241"/>
                              <a:gd name="T80" fmla="+- 0 9329 2182"/>
                              <a:gd name="T81" fmla="*/ T80 w 7286"/>
                              <a:gd name="T82" fmla="+- 0 6648 5459"/>
                              <a:gd name="T83" fmla="*/ 6648 h 1241"/>
                              <a:gd name="T84" fmla="+- 0 9376 2182"/>
                              <a:gd name="T85" fmla="*/ T84 w 7286"/>
                              <a:gd name="T86" fmla="+- 0 6609 5459"/>
                              <a:gd name="T87" fmla="*/ 6609 h 1241"/>
                              <a:gd name="T88" fmla="+- 0 9415 2182"/>
                              <a:gd name="T89" fmla="*/ T88 w 7286"/>
                              <a:gd name="T90" fmla="+- 0 6562 5459"/>
                              <a:gd name="T91" fmla="*/ 6562 h 1241"/>
                              <a:gd name="T92" fmla="+- 0 9444 2182"/>
                              <a:gd name="T93" fmla="*/ T92 w 7286"/>
                              <a:gd name="T94" fmla="+- 0 6509 5459"/>
                              <a:gd name="T95" fmla="*/ 6509 h 1241"/>
                              <a:gd name="T96" fmla="+- 0 9461 2182"/>
                              <a:gd name="T97" fmla="*/ T96 w 7286"/>
                              <a:gd name="T98" fmla="+- 0 6451 5459"/>
                              <a:gd name="T99" fmla="*/ 6451 h 1241"/>
                              <a:gd name="T100" fmla="+- 0 9467 2182"/>
                              <a:gd name="T101" fmla="*/ T100 w 7286"/>
                              <a:gd name="T102" fmla="+- 0 6390 5459"/>
                              <a:gd name="T103" fmla="*/ 6390 h 1241"/>
                              <a:gd name="T104" fmla="+- 0 9467 2182"/>
                              <a:gd name="T105" fmla="*/ T104 w 7286"/>
                              <a:gd name="T106" fmla="+- 0 5769 5459"/>
                              <a:gd name="T107" fmla="*/ 5769 h 1241"/>
                              <a:gd name="T108" fmla="+- 0 9461 2182"/>
                              <a:gd name="T109" fmla="*/ T108 w 7286"/>
                              <a:gd name="T110" fmla="+- 0 5709 5459"/>
                              <a:gd name="T111" fmla="*/ 5709 h 1241"/>
                              <a:gd name="T112" fmla="+- 0 9444 2182"/>
                              <a:gd name="T113" fmla="*/ T112 w 7286"/>
                              <a:gd name="T114" fmla="+- 0 5651 5459"/>
                              <a:gd name="T115" fmla="*/ 5651 h 1241"/>
                              <a:gd name="T116" fmla="+- 0 9415 2182"/>
                              <a:gd name="T117" fmla="*/ T116 w 7286"/>
                              <a:gd name="T118" fmla="+- 0 5597 5459"/>
                              <a:gd name="T119" fmla="*/ 5597 h 1241"/>
                              <a:gd name="T120" fmla="+- 0 9376 2182"/>
                              <a:gd name="T121" fmla="*/ T120 w 7286"/>
                              <a:gd name="T122" fmla="+- 0 5550 5459"/>
                              <a:gd name="T123" fmla="*/ 5550 h 1241"/>
                              <a:gd name="T124" fmla="+- 0 9329 2182"/>
                              <a:gd name="T125" fmla="*/ T124 w 7286"/>
                              <a:gd name="T126" fmla="+- 0 5511 5459"/>
                              <a:gd name="T127" fmla="*/ 5511 h 1241"/>
                              <a:gd name="T128" fmla="+- 0 9276 2182"/>
                              <a:gd name="T129" fmla="*/ T128 w 7286"/>
                              <a:gd name="T130" fmla="+- 0 5483 5459"/>
                              <a:gd name="T131" fmla="*/ 5483 h 1241"/>
                              <a:gd name="T132" fmla="+- 0 9218 2182"/>
                              <a:gd name="T133" fmla="*/ T132 w 7286"/>
                              <a:gd name="T134" fmla="+- 0 5465 5459"/>
                              <a:gd name="T135" fmla="*/ 5465 h 1241"/>
                              <a:gd name="T136" fmla="+- 0 9157 2182"/>
                              <a:gd name="T137" fmla="*/ T136 w 7286"/>
                              <a:gd name="T138" fmla="+- 0 5459 5459"/>
                              <a:gd name="T139" fmla="*/ 5459 h 1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286" h="124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475317" name="Freeform 12"/>
                        <wps:cNvSpPr>
                          <a:spLocks/>
                        </wps:cNvSpPr>
                        <wps:spPr bwMode="auto">
                          <a:xfrm>
                            <a:off x="887" y="3516"/>
                            <a:ext cx="10138" cy="1542"/>
                          </a:xfrm>
                          <a:custGeom>
                            <a:avLst/>
                            <a:gdLst>
                              <a:gd name="T0" fmla="+- 0 10816 888"/>
                              <a:gd name="T1" fmla="*/ T0 w 10138"/>
                              <a:gd name="T2" fmla="+- 0 3516 3516"/>
                              <a:gd name="T3" fmla="*/ 3516 h 1542"/>
                              <a:gd name="T4" fmla="+- 0 1097 888"/>
                              <a:gd name="T5" fmla="*/ T4 w 10138"/>
                              <a:gd name="T6" fmla="+- 0 3516 3516"/>
                              <a:gd name="T7" fmla="*/ 3516 h 1542"/>
                              <a:gd name="T8" fmla="+- 0 1031 888"/>
                              <a:gd name="T9" fmla="*/ T8 w 10138"/>
                              <a:gd name="T10" fmla="+- 0 3527 3516"/>
                              <a:gd name="T11" fmla="*/ 3527 h 1542"/>
                              <a:gd name="T12" fmla="+- 0 973 888"/>
                              <a:gd name="T13" fmla="*/ T12 w 10138"/>
                              <a:gd name="T14" fmla="+- 0 3557 3516"/>
                              <a:gd name="T15" fmla="*/ 3557 h 1542"/>
                              <a:gd name="T16" fmla="+- 0 928 888"/>
                              <a:gd name="T17" fmla="*/ T16 w 10138"/>
                              <a:gd name="T18" fmla="+- 0 3602 3516"/>
                              <a:gd name="T19" fmla="*/ 3602 h 1542"/>
                              <a:gd name="T20" fmla="+- 0 898 888"/>
                              <a:gd name="T21" fmla="*/ T20 w 10138"/>
                              <a:gd name="T22" fmla="+- 0 3659 3516"/>
                              <a:gd name="T23" fmla="*/ 3659 h 1542"/>
                              <a:gd name="T24" fmla="+- 0 888 888"/>
                              <a:gd name="T25" fmla="*/ T24 w 10138"/>
                              <a:gd name="T26" fmla="+- 0 3725 3516"/>
                              <a:gd name="T27" fmla="*/ 3725 h 1542"/>
                              <a:gd name="T28" fmla="+- 0 888 888"/>
                              <a:gd name="T29" fmla="*/ T28 w 10138"/>
                              <a:gd name="T30" fmla="+- 0 4144 3516"/>
                              <a:gd name="T31" fmla="*/ 4144 h 1542"/>
                              <a:gd name="T32" fmla="+- 0 898 888"/>
                              <a:gd name="T33" fmla="*/ T32 w 10138"/>
                              <a:gd name="T34" fmla="+- 0 4210 3516"/>
                              <a:gd name="T35" fmla="*/ 4210 h 1542"/>
                              <a:gd name="T36" fmla="+- 0 928 888"/>
                              <a:gd name="T37" fmla="*/ T36 w 10138"/>
                              <a:gd name="T38" fmla="+- 0 4267 3516"/>
                              <a:gd name="T39" fmla="*/ 4267 h 1542"/>
                              <a:gd name="T40" fmla="+- 0 973 888"/>
                              <a:gd name="T41" fmla="*/ T40 w 10138"/>
                              <a:gd name="T42" fmla="+- 0 4312 3516"/>
                              <a:gd name="T43" fmla="*/ 4312 h 1542"/>
                              <a:gd name="T44" fmla="+- 0 1031 888"/>
                              <a:gd name="T45" fmla="*/ T44 w 10138"/>
                              <a:gd name="T46" fmla="+- 0 4342 3516"/>
                              <a:gd name="T47" fmla="*/ 4342 h 1542"/>
                              <a:gd name="T48" fmla="+- 0 1097 888"/>
                              <a:gd name="T49" fmla="*/ T48 w 10138"/>
                              <a:gd name="T50" fmla="+- 0 4353 3516"/>
                              <a:gd name="T51" fmla="*/ 4353 h 1542"/>
                              <a:gd name="T52" fmla="+- 0 3075 888"/>
                              <a:gd name="T53" fmla="*/ T52 w 10138"/>
                              <a:gd name="T54" fmla="+- 0 4353 3516"/>
                              <a:gd name="T55" fmla="*/ 4353 h 1542"/>
                              <a:gd name="T56" fmla="+- 0 3141 888"/>
                              <a:gd name="T57" fmla="*/ T56 w 10138"/>
                              <a:gd name="T58" fmla="+- 0 4363 3516"/>
                              <a:gd name="T59" fmla="*/ 4363 h 1542"/>
                              <a:gd name="T60" fmla="+- 0 3198 888"/>
                              <a:gd name="T61" fmla="*/ T60 w 10138"/>
                              <a:gd name="T62" fmla="+- 0 4393 3516"/>
                              <a:gd name="T63" fmla="*/ 4393 h 1542"/>
                              <a:gd name="T64" fmla="+- 0 3243 888"/>
                              <a:gd name="T65" fmla="*/ T64 w 10138"/>
                              <a:gd name="T66" fmla="+- 0 4438 3516"/>
                              <a:gd name="T67" fmla="*/ 4438 h 1542"/>
                              <a:gd name="T68" fmla="+- 0 3273 888"/>
                              <a:gd name="T69" fmla="*/ T68 w 10138"/>
                              <a:gd name="T70" fmla="+- 0 4496 3516"/>
                              <a:gd name="T71" fmla="*/ 4496 h 1542"/>
                              <a:gd name="T72" fmla="+- 0 3284 888"/>
                              <a:gd name="T73" fmla="*/ T72 w 10138"/>
                              <a:gd name="T74" fmla="+- 0 4562 3516"/>
                              <a:gd name="T75" fmla="*/ 4562 h 1542"/>
                              <a:gd name="T76" fmla="+- 0 3284 888"/>
                              <a:gd name="T77" fmla="*/ T76 w 10138"/>
                              <a:gd name="T78" fmla="+- 0 4849 3516"/>
                              <a:gd name="T79" fmla="*/ 4849 h 1542"/>
                              <a:gd name="T80" fmla="+- 0 3294 888"/>
                              <a:gd name="T81" fmla="*/ T80 w 10138"/>
                              <a:gd name="T82" fmla="+- 0 4915 3516"/>
                              <a:gd name="T83" fmla="*/ 4915 h 1542"/>
                              <a:gd name="T84" fmla="+- 0 3324 888"/>
                              <a:gd name="T85" fmla="*/ T84 w 10138"/>
                              <a:gd name="T86" fmla="+- 0 4973 3516"/>
                              <a:gd name="T87" fmla="*/ 4973 h 1542"/>
                              <a:gd name="T88" fmla="+- 0 3369 888"/>
                              <a:gd name="T89" fmla="*/ T88 w 10138"/>
                              <a:gd name="T90" fmla="+- 0 5018 3516"/>
                              <a:gd name="T91" fmla="*/ 5018 h 1542"/>
                              <a:gd name="T92" fmla="+- 0 3427 888"/>
                              <a:gd name="T93" fmla="*/ T92 w 10138"/>
                              <a:gd name="T94" fmla="+- 0 5048 3516"/>
                              <a:gd name="T95" fmla="*/ 5048 h 1542"/>
                              <a:gd name="T96" fmla="+- 0 3493 888"/>
                              <a:gd name="T97" fmla="*/ T96 w 10138"/>
                              <a:gd name="T98" fmla="+- 0 5058 3516"/>
                              <a:gd name="T99" fmla="*/ 5058 h 1542"/>
                              <a:gd name="T100" fmla="+- 0 8420 888"/>
                              <a:gd name="T101" fmla="*/ T100 w 10138"/>
                              <a:gd name="T102" fmla="+- 0 5058 3516"/>
                              <a:gd name="T103" fmla="*/ 5058 h 1542"/>
                              <a:gd name="T104" fmla="+- 0 8536 888"/>
                              <a:gd name="T105" fmla="*/ T104 w 10138"/>
                              <a:gd name="T106" fmla="+- 0 5023 3516"/>
                              <a:gd name="T107" fmla="*/ 5023 h 1542"/>
                              <a:gd name="T108" fmla="+- 0 8594 888"/>
                              <a:gd name="T109" fmla="*/ T108 w 10138"/>
                              <a:gd name="T110" fmla="+- 0 4965 3516"/>
                              <a:gd name="T111" fmla="*/ 4965 h 1542"/>
                              <a:gd name="T112" fmla="+- 0 8625 888"/>
                              <a:gd name="T113" fmla="*/ T112 w 10138"/>
                              <a:gd name="T114" fmla="+- 0 4890 3516"/>
                              <a:gd name="T115" fmla="*/ 4890 h 1542"/>
                              <a:gd name="T116" fmla="+- 0 8629 888"/>
                              <a:gd name="T117" fmla="*/ T116 w 10138"/>
                              <a:gd name="T118" fmla="+- 0 4849 3516"/>
                              <a:gd name="T119" fmla="*/ 4849 h 1542"/>
                              <a:gd name="T120" fmla="+- 0 8629 888"/>
                              <a:gd name="T121" fmla="*/ T120 w 10138"/>
                              <a:gd name="T122" fmla="+- 0 4562 3516"/>
                              <a:gd name="T123" fmla="*/ 4562 h 1542"/>
                              <a:gd name="T124" fmla="+- 0 8633 888"/>
                              <a:gd name="T125" fmla="*/ T124 w 10138"/>
                              <a:gd name="T126" fmla="+- 0 4521 3516"/>
                              <a:gd name="T127" fmla="*/ 4521 h 1542"/>
                              <a:gd name="T128" fmla="+- 0 8664 888"/>
                              <a:gd name="T129" fmla="*/ T128 w 10138"/>
                              <a:gd name="T130" fmla="+- 0 4446 3516"/>
                              <a:gd name="T131" fmla="*/ 4446 h 1542"/>
                              <a:gd name="T132" fmla="+- 0 8722 888"/>
                              <a:gd name="T133" fmla="*/ T132 w 10138"/>
                              <a:gd name="T134" fmla="+- 0 4388 3516"/>
                              <a:gd name="T135" fmla="*/ 4388 h 1542"/>
                              <a:gd name="T136" fmla="+- 0 8797 888"/>
                              <a:gd name="T137" fmla="*/ T136 w 10138"/>
                              <a:gd name="T138" fmla="+- 0 4357 3516"/>
                              <a:gd name="T139" fmla="*/ 4357 h 1542"/>
                              <a:gd name="T140" fmla="+- 0 8838 888"/>
                              <a:gd name="T141" fmla="*/ T140 w 10138"/>
                              <a:gd name="T142" fmla="+- 0 4353 3516"/>
                              <a:gd name="T143" fmla="*/ 4353 h 1542"/>
                              <a:gd name="T144" fmla="+- 0 10816 888"/>
                              <a:gd name="T145" fmla="*/ T144 w 10138"/>
                              <a:gd name="T146" fmla="+- 0 4353 3516"/>
                              <a:gd name="T147" fmla="*/ 4353 h 1542"/>
                              <a:gd name="T148" fmla="+- 0 10896 888"/>
                              <a:gd name="T149" fmla="*/ T148 w 10138"/>
                              <a:gd name="T150" fmla="+- 0 4337 3516"/>
                              <a:gd name="T151" fmla="*/ 4337 h 1542"/>
                              <a:gd name="T152" fmla="+- 0 10964 888"/>
                              <a:gd name="T153" fmla="*/ T152 w 10138"/>
                              <a:gd name="T154" fmla="+- 0 4291 3516"/>
                              <a:gd name="T155" fmla="*/ 4291 h 1542"/>
                              <a:gd name="T156" fmla="+- 0 11009 888"/>
                              <a:gd name="T157" fmla="*/ T156 w 10138"/>
                              <a:gd name="T158" fmla="+- 0 4224 3516"/>
                              <a:gd name="T159" fmla="*/ 4224 h 1542"/>
                              <a:gd name="T160" fmla="+- 0 11025 888"/>
                              <a:gd name="T161" fmla="*/ T160 w 10138"/>
                              <a:gd name="T162" fmla="+- 0 4144 3516"/>
                              <a:gd name="T163" fmla="*/ 4144 h 1542"/>
                              <a:gd name="T164" fmla="+- 0 11025 888"/>
                              <a:gd name="T165" fmla="*/ T164 w 10138"/>
                              <a:gd name="T166" fmla="+- 0 3725 3516"/>
                              <a:gd name="T167" fmla="*/ 3725 h 1542"/>
                              <a:gd name="T168" fmla="+- 0 11009 888"/>
                              <a:gd name="T169" fmla="*/ T168 w 10138"/>
                              <a:gd name="T170" fmla="+- 0 3645 3516"/>
                              <a:gd name="T171" fmla="*/ 3645 h 1542"/>
                              <a:gd name="T172" fmla="+- 0 10964 888"/>
                              <a:gd name="T173" fmla="*/ T172 w 10138"/>
                              <a:gd name="T174" fmla="+- 0 3577 3516"/>
                              <a:gd name="T175" fmla="*/ 3577 h 1542"/>
                              <a:gd name="T176" fmla="+- 0 10896 888"/>
                              <a:gd name="T177" fmla="*/ T176 w 10138"/>
                              <a:gd name="T178" fmla="+- 0 3532 3516"/>
                              <a:gd name="T179" fmla="*/ 3532 h 1542"/>
                              <a:gd name="T180" fmla="+- 0 10816 888"/>
                              <a:gd name="T181" fmla="*/ T180 w 10138"/>
                              <a:gd name="T182" fmla="+- 0 3516 3516"/>
                              <a:gd name="T183" fmla="*/ 3516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38" h="1542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D88C4" id="Group 4" o:spid="_x0000_s1026" style="position:absolute;margin-left:0;margin-top:0;width:595.5pt;height:842.25pt;z-index:-251625472;mso-position-horizontal-relative:page;mso-position-vertical-relative:page" coordsize="11910,168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910;height:1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">
                  <v:imagedata r:id="rId12" o:title=""/>
                </v:shape>
                <v:shape id="Picture 6" o:spid="_x0000_s1028" type="#_x0000_t75" style="position:absolute;top:12075;width:11910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">
                  <v:imagedata r:id="rId13" o:title=""/>
                </v:shape>
                <v:shape id="Picture 7" o:spid="_x0000_s1029" type="#_x0000_t75" style="position:absolute;left:4919;top:10119;width:1805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">
                  <v:imagedata r:id="rId14" o:title=""/>
                </v:shape>
                <v:shape id="Picture 8" o:spid="_x0000_s1030" type="#_x0000_t75" style="position:absolute;left:89;top:122;width:8663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">
                  <v:imagedata r:id="rId15" o:title=""/>
                </v:shape>
                <v:shape id="Picture 9" o:spid="_x0000_s1031" type="#_x0000_t75" style="position:absolute;left:9360;top:122;width:2432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">
                  <v:imagedata r:id="rId16" o:title=""/>
                </v:shape>
                <v:shape id="Freeform 10" o:spid="_x0000_s1032" style="position:absolute;left:745;top:7943;width:10430;height:2060;visibility:visible;mso-wrap-style:square;v-text-anchor:top" coordsize="10430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" path="m10125,l305,,235,8,171,31,114,67,67,114,31,170,8,234,,304,,914r8,70l31,1048r36,56l114,1152r57,36l235,1210r70,9l2964,1219r59,5l3133,1270r84,84l3263,1464r5,59l3268,1755r6,59l3320,1924r38,46l3514,2053r59,6l6857,2059r169,-51l7110,1924r46,-110l7162,1755r,-232l7167,1464r46,-110l7297,1270r110,-46l7466,1219r2659,l10184,1213r110,-46l10340,1129r38,-46l10424,974r6,-60l10430,304r-6,-59l10378,135r-38,-46l10184,6,10125,xe" fillcolor="#5d17eb" stroked="f">
                  <v:path arrowok="t" o:connecttype="custom" o:connectlocs="10125,7944;305,7944;235,7952;171,7975;114,8011;67,8058;31,8114;8,8178;0,8248;0,8858;8,8928;31,8992;67,9048;114,9096;171,9132;235,9154;305,9163;2964,9163;3023,9168;3133,9214;3217,9298;3263,9408;3268,9467;3268,9699;3274,9758;3320,9868;3358,9914;3514,9997;3573,10003;6857,10003;7026,9952;7110,9868;7156,9758;7162,9699;7162,9467;7167,9408;7213,9298;7297,9214;7407,9168;7466,9163;10125,9163;10184,9157;10294,9111;10340,9073;10378,9027;10424,8918;10430,8858;10430,8248;10424,8189;10378,8079;10340,8033;10184,7950;10125,7944" o:connectangles="0,0,0,0,0,0,0,0,0,0,0,0,0,0,0,0,0,0,0,0,0,0,0,0,0,0,0,0,0,0,0,0,0,0,0,0,0,0,0,0,0,0,0,0,0,0,0,0,0,0,0,0,0"/>
                </v:shape>
                <v:shape id="Freeform 11" o:spid="_x0000_s1033" style="position:absolute;left:2182;top:5459;width:7286;height:1241;visibility:visible;mso-wrap-style:square;v-text-anchor:top" coordsize="7286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" path="m6975,l311,,240,8,174,32,117,68,69,116,32,174,8,239,,310,,931r8,71l32,1067r37,58l117,1173r57,37l240,1233r71,8l6975,1241r61,-6l7094,1218r53,-29l7194,1150r39,-47l7262,1050r17,-58l7285,931r,-621l7279,250r-17,-58l7233,138,7194,91,7147,52,7094,24,7036,6,6975,xe" fillcolor="#0049ac" stroked="f">
                  <v:path arrowok="t" o:connecttype="custom" o:connectlocs="6975,5459;311,5459;240,5467;174,5491;117,5527;69,5575;32,5633;8,5698;0,5769;0,6390;8,6461;32,6526;69,6584;117,6632;174,6669;240,6692;311,6700;6975,6700;7036,6694;7094,6677;7147,6648;7194,6609;7233,6562;7262,6509;7279,6451;7285,6390;7285,5769;7279,5709;7262,5651;7233,5597;7194,5550;7147,5511;7094,5483;7036,5465;6975,5459" o:connectangles="0,0,0,0,0,0,0,0,0,0,0,0,0,0,0,0,0,0,0,0,0,0,0,0,0,0,0,0,0,0,0,0,0,0,0"/>
                </v:shape>
                <v:shape id="Freeform 12" o:spid="_x0000_s1034" style="position:absolute;left:887;top:3516;width:10138;height:1542;visibility:visible;mso-wrap-style:square;v-text-anchor:top" coordsize="10138,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" path="m9928,l209,,143,11,85,41,40,86,10,143,,209,,628r10,66l40,751r45,45l143,826r66,11l2187,837r66,10l2310,877r45,45l2385,980r11,66l2396,1333r10,66l2436,1457r45,45l2539,1532r66,10l7532,1542r116,-35l7706,1449r31,-75l7741,1333r,-287l7745,1005r31,-75l7834,872r75,-31l7950,837r1978,l10008,821r68,-46l10121,708r16,-80l10137,209r-16,-80l10076,61r-68,-45l9928,xe" fillcolor="#5d17eb" stroked="f">
                  <v:path arrowok="t" o:connecttype="custom" o:connectlocs="9928,3516;209,3516;143,3527;85,3557;40,3602;10,3659;0,3725;0,4144;10,4210;40,4267;85,4312;143,4342;209,4353;2187,4353;2253,4363;2310,4393;2355,4438;2385,4496;2396,4562;2396,4849;2406,4915;2436,4973;2481,5018;2539,5048;2605,5058;7532,5058;7648,5023;7706,4965;7737,4890;7741,4849;7741,4562;7745,4521;7776,4446;7834,4388;7909,4357;7950,4353;9928,4353;10008,4337;10076,4291;10121,4224;10137,4144;10137,3725;10121,3645;10076,3577;10008,3532;9928,3516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62334CD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FAD5D10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8D7F852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05E1C8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157976D5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FD092A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2F972999" w14:textId="77777777" w:rsidR="00B87178" w:rsidRDefault="00B87178" w:rsidP="00B87178">
      <w:pPr>
        <w:pStyle w:val="BodyText"/>
        <w:spacing w:before="3"/>
        <w:rPr>
          <w:rFonts w:ascii="Times New Roman"/>
          <w:sz w:val="27"/>
        </w:rPr>
      </w:pPr>
    </w:p>
    <w:p w14:paraId="5523A214" w14:textId="77777777" w:rsidR="00B87178" w:rsidRDefault="00B87178" w:rsidP="00B87178">
      <w:pPr>
        <w:spacing w:before="101" w:line="285" w:lineRule="auto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530DCEC1" w14:textId="77777777" w:rsidR="00B87178" w:rsidRDefault="00B87178" w:rsidP="00B87178">
      <w:pPr>
        <w:pStyle w:val="BodyText"/>
        <w:spacing w:before="9"/>
        <w:rPr>
          <w:rFonts w:ascii="Trebuchet MS"/>
          <w:sz w:val="45"/>
        </w:rPr>
      </w:pPr>
    </w:p>
    <w:p w14:paraId="53C194C2" w14:textId="77777777" w:rsidR="00B87178" w:rsidRDefault="00B87178" w:rsidP="00B87178">
      <w:pPr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4474BDBA" w14:textId="77777777" w:rsidR="00B87178" w:rsidRDefault="00B87178" w:rsidP="00B87178">
      <w:pPr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4D9F6DF3" w14:textId="77777777" w:rsidR="00B87178" w:rsidRDefault="00B87178" w:rsidP="00B87178">
      <w:pPr>
        <w:pStyle w:val="Title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7849D3E6" w14:textId="77777777" w:rsidR="00B87178" w:rsidRDefault="00B87178" w:rsidP="00B87178">
      <w:p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4353097A" w14:textId="77777777" w:rsidR="00B87178" w:rsidRDefault="00B87178" w:rsidP="00B87178">
      <w:pPr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lastRenderedPageBreak/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639F6EF3" w14:textId="77777777" w:rsidR="00B87178" w:rsidRDefault="00B87178" w:rsidP="00B87178">
      <w:pPr>
        <w:pStyle w:val="Heading2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proofErr w:type="spellStart"/>
      <w:r>
        <w:t>Thandalam</w:t>
      </w:r>
      <w:proofErr w:type="spellEnd"/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7670541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E57D5B2" w14:textId="77777777" w:rsidR="00B87178" w:rsidRDefault="00B87178" w:rsidP="00B87178">
      <w:pPr>
        <w:pStyle w:val="BodyText"/>
        <w:spacing w:before="9"/>
        <w:rPr>
          <w:rFonts w:ascii="Cambria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330EBCA" wp14:editId="26D268B8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DDC91" w14:textId="77777777" w:rsidR="00B87178" w:rsidRDefault="00B87178" w:rsidP="00B87178">
      <w:pPr>
        <w:pStyle w:val="BodyText"/>
        <w:rPr>
          <w:rFonts w:ascii="Cambria"/>
          <w:b/>
          <w:sz w:val="28"/>
        </w:rPr>
      </w:pPr>
    </w:p>
    <w:p w14:paraId="1AF3646B" w14:textId="77777777" w:rsidR="00B87178" w:rsidRDefault="00B87178" w:rsidP="00B87178">
      <w:pPr>
        <w:spacing w:before="207" w:line="276" w:lineRule="auto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06602A2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23CCB84" w14:textId="77777777" w:rsidR="00B87178" w:rsidRDefault="00B87178" w:rsidP="00B87178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B87178" w14:paraId="7316DD4A" w14:textId="77777777" w:rsidTr="002000EE">
        <w:trPr>
          <w:trHeight w:val="1321"/>
        </w:trPr>
        <w:tc>
          <w:tcPr>
            <w:tcW w:w="9208" w:type="dxa"/>
          </w:tcPr>
          <w:p w14:paraId="61586224" w14:textId="77777777" w:rsidR="00B87178" w:rsidRDefault="00B87178" w:rsidP="002000EE">
            <w:pPr>
              <w:pStyle w:val="TableParagraph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16B9DB18" w14:textId="77777777" w:rsidR="00B87178" w:rsidRDefault="00B87178" w:rsidP="002000EE">
            <w:pPr>
              <w:pStyle w:val="TableParagraph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:rsidR="00B87178" w14:paraId="269C2639" w14:textId="77777777" w:rsidTr="002000EE">
        <w:trPr>
          <w:trHeight w:val="707"/>
        </w:trPr>
        <w:tc>
          <w:tcPr>
            <w:tcW w:w="9208" w:type="dxa"/>
          </w:tcPr>
          <w:p w14:paraId="4F345B37" w14:textId="77777777" w:rsidR="00B87178" w:rsidRDefault="00B87178" w:rsidP="002000EE">
            <w:pPr>
              <w:pStyle w:val="TableParagraph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4F7318F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D92C2A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2418C14" w14:textId="37F0F2DA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B6C2743" wp14:editId="2143A9DA">
                <wp:simplePos x="0" y="0"/>
                <wp:positionH relativeFrom="page">
                  <wp:posOffset>906780</wp:posOffset>
                </wp:positionH>
                <wp:positionV relativeFrom="paragraph">
                  <wp:posOffset>167640</wp:posOffset>
                </wp:positionV>
                <wp:extent cx="5803265" cy="2564765"/>
                <wp:effectExtent l="0" t="0" r="26035" b="26035"/>
                <wp:wrapTopAndBottom/>
                <wp:docPr id="81029536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2564765"/>
                          <a:chOff x="1427" y="266"/>
                          <a:chExt cx="9139" cy="4039"/>
                        </a:xfrm>
                      </wpg:grpSpPr>
                      <wps:wsp>
                        <wps:cNvPr id="3922334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27" y="266"/>
                            <a:ext cx="9139" cy="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9364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908"/>
                            <a:ext cx="65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00932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47826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835"/>
                            <a:ext cx="467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49D7C" w14:textId="1A1E5F90" w:rsidR="00B87178" w:rsidRPr="00B87178" w:rsidRDefault="00B87178" w:rsidP="00B87178">
                              <w:pPr>
                                <w:spacing w:line="355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</w:t>
                              </w:r>
                              <w:r w:rsidR="00235B68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Jagadeesan 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93680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1633"/>
                            <a:ext cx="134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82817" w14:textId="77777777" w:rsidR="00B87178" w:rsidRDefault="00B87178" w:rsidP="00B87178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41673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1534"/>
                            <a:ext cx="467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5F567" w14:textId="7B943D86" w:rsidR="00B87178" w:rsidRPr="00B87178" w:rsidRDefault="00B87178" w:rsidP="00B87178">
                              <w:pPr>
                                <w:spacing w:line="381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         </w:t>
                              </w:r>
                              <w:r w:rsidR="00965200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2116</w:t>
                              </w:r>
                              <w:r w:rsidR="006C43E7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2318010</w:t>
                              </w:r>
                              <w:r w:rsidR="00235B68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504165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2245"/>
                            <a:ext cx="7292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999C7" w14:textId="188AC2EB" w:rsidR="00B87178" w:rsidRDefault="00B87178" w:rsidP="00B87178">
                              <w:pPr>
                                <w:spacing w:line="39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n: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                      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B.TECH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-AIDS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8388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3080"/>
                            <a:ext cx="1655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89DBB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 w14:paraId="3947D2D2" w14:textId="77777777" w:rsidR="00B87178" w:rsidRDefault="00B87178" w:rsidP="00B87178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 w14:paraId="136F8B7F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390657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858" y="2906"/>
                            <a:ext cx="5277" cy="1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833B" w14:textId="79AF3973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            II</w:t>
                              </w:r>
                            </w:p>
                            <w:p w14:paraId="618A1411" w14:textId="796404CF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2023-2024</w:t>
                              </w:r>
                            </w:p>
                            <w:p w14:paraId="244AC211" w14:textId="77777777" w:rsidR="00B87178" w:rsidRP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C2743" id="Group 3" o:spid="_x0000_s1026" style="position:absolute;margin-left:71.4pt;margin-top:13.2pt;width:456.95pt;height:201.95pt;z-index:-251624448;mso-position-horizontal-relative:page" coordorigin="1427,266" coordsize="9139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">
                <v:rect id="Rectangle 14" o:spid="_x0000_s1027" style="position:absolute;left:1427;top:266;width:9139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577;top:908;width:65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" filled="f" stroked="f">
                  <v:textbox inset="0,0,0,0">
                    <w:txbxContent>
                      <w:p w14:paraId="2EA00932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16" o:spid="_x0000_s1029" type="#_x0000_t202" style="position:absolute;left:4457;top:835;width:467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" filled="f" stroked="f">
                  <v:textbox inset="0,0,0,0">
                    <w:txbxContent>
                      <w:p w14:paraId="6D549D7C" w14:textId="1A1E5F90" w:rsidR="00B87178" w:rsidRPr="00B87178" w:rsidRDefault="00B87178" w:rsidP="00B87178">
                        <w:pPr>
                          <w:spacing w:line="355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</w:t>
                        </w:r>
                        <w:r w:rsidR="00235B68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Jagadeesan T</w:t>
                        </w:r>
                      </w:p>
                    </w:txbxContent>
                  </v:textbox>
                </v:shape>
                <v:shape id="Text Box 17" o:spid="_x0000_s1030" type="#_x0000_t202" style="position:absolute;left:1577;top:1633;width:134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" filled="f" stroked="f">
                  <v:textbox inset="0,0,0,0">
                    <w:txbxContent>
                      <w:p w14:paraId="15D82817" w14:textId="77777777" w:rsidR="00B87178" w:rsidRDefault="00B87178" w:rsidP="00B87178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31" type="#_x0000_t202" style="position:absolute;left:4457;top:1534;width:4670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" filled="f" stroked="f">
                  <v:textbox inset="0,0,0,0">
                    <w:txbxContent>
                      <w:p w14:paraId="69D5F567" w14:textId="7B943D86" w:rsidR="00B87178" w:rsidRPr="00B87178" w:rsidRDefault="00B87178" w:rsidP="00B87178">
                        <w:pPr>
                          <w:spacing w:line="381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         </w:t>
                        </w:r>
                        <w:r w:rsidR="00965200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2116</w:t>
                        </w:r>
                        <w:r w:rsidR="006C43E7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2318010</w:t>
                        </w:r>
                        <w:r w:rsidR="00235B68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62</w:t>
                        </w:r>
                      </w:p>
                    </w:txbxContent>
                  </v:textbox>
                </v:shape>
                <v:shape id="Text Box 19" o:spid="_x0000_s1032" type="#_x0000_t202" style="position:absolute;left:1577;top:2245;width:7292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" filled="f" stroked="f">
                  <v:textbox inset="0,0,0,0">
                    <w:txbxContent>
                      <w:p w14:paraId="03A999C7" w14:textId="188AC2EB" w:rsidR="00B87178" w:rsidRDefault="00B87178" w:rsidP="00B87178">
                        <w:pPr>
                          <w:spacing w:line="39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n: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                      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B.TECH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-AIDS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</w:p>
                    </w:txbxContent>
                  </v:textbox>
                </v:shape>
                <v:shape id="Text Box 20" o:spid="_x0000_s1033" type="#_x0000_t202" style="position:absolute;left:1577;top:3080;width:1655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" filled="f" stroked="f">
                  <v:textbox inset="0,0,0,0">
                    <w:txbxContent>
                      <w:p w14:paraId="07789DBB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 w14:paraId="3947D2D2" w14:textId="77777777" w:rsidR="00B87178" w:rsidRDefault="00B87178" w:rsidP="00B87178">
                        <w:pPr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 w14:paraId="136F8B7F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shape>
                <v:shape id="Text Box 21" o:spid="_x0000_s1034" type="#_x0000_t202" style="position:absolute;left:3858;top:2906;width:5277;height:1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" filled="f" stroked="f">
                  <v:textbox inset="0,0,0,0">
                    <w:txbxContent>
                      <w:p w14:paraId="485A833B" w14:textId="79AF3973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            II</w:t>
                        </w:r>
                      </w:p>
                      <w:p w14:paraId="618A1411" w14:textId="796404CF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2023-2024</w:t>
                        </w:r>
                      </w:p>
                      <w:p w14:paraId="244AC211" w14:textId="77777777" w:rsidR="00B87178" w:rsidRP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A7C331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340" w:right="760" w:bottom="280" w:left="1080" w:header="720" w:footer="720" w:gutter="0"/>
          <w:cols w:space="720"/>
        </w:sectPr>
      </w:pPr>
    </w:p>
    <w:p w14:paraId="39F8062B" w14:textId="77777777" w:rsidR="00B87178" w:rsidRDefault="00B87178" w:rsidP="00B87178">
      <w:pPr>
        <w:pStyle w:val="BodyText"/>
        <w:spacing w:before="6"/>
        <w:rPr>
          <w:rFonts w:ascii="Cambria"/>
          <w:b/>
          <w:sz w:val="2"/>
        </w:rPr>
      </w:pPr>
    </w:p>
    <w:p w14:paraId="7B117184" w14:textId="57D6DDD2" w:rsidR="00B87178" w:rsidRDefault="00B87178" w:rsidP="00B87178">
      <w:pPr>
        <w:pStyle w:val="BodyText"/>
        <w:spacing w:line="20" w:lineRule="exact"/>
        <w:ind w:left="320"/>
        <w:rPr>
          <w:rFonts w:ascii="Cambria"/>
          <w:sz w:val="2"/>
        </w:rPr>
      </w:pPr>
      <w:r>
        <w:rPr>
          <w:rFonts w:ascii="Cambri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F2AE66B" wp14:editId="48FAC7FC">
                <wp:extent cx="5769610" cy="12700"/>
                <wp:effectExtent l="3175" t="3175" r="0" b="3175"/>
                <wp:docPr id="7726438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2700"/>
                          <a:chOff x="0" y="0"/>
                          <a:chExt cx="9086" cy="20"/>
                        </a:xfrm>
                      </wpg:grpSpPr>
                      <wps:wsp>
                        <wps:cNvPr id="136050007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55B6EB" id="Group 2" o:spid="_x0000_s1026" style="width:454.3pt;height:1pt;mso-position-horizontal-relative:char;mso-position-vertical-relative:line" coordsize="908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">
                <v:rect id="Rectangle 3" o:spid="_x0000_s1027" style="position:absolute;width:908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" fillcolor="#d9d9d9" stroked="f"/>
                <w10:anchorlock/>
              </v:group>
            </w:pict>
          </mc:Fallback>
        </mc:AlternateContent>
      </w:r>
    </w:p>
    <w:p w14:paraId="673CC33F" w14:textId="77777777" w:rsidR="00B87178" w:rsidRDefault="00B87178" w:rsidP="00B87178">
      <w:pPr>
        <w:spacing w:line="20" w:lineRule="exact"/>
        <w:rPr>
          <w:rFonts w:ascii="Cambria"/>
          <w:sz w:val="2"/>
        </w:r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211B301D" w14:textId="77777777" w:rsidR="00B87178" w:rsidRDefault="00B87178" w:rsidP="00B87178">
      <w:pPr>
        <w:spacing w:before="89"/>
        <w:ind w:left="102" w:right="417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2B1195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C9DC4EB" w14:textId="77777777" w:rsidR="00B87178" w:rsidRDefault="00B87178" w:rsidP="00B87178">
      <w:pPr>
        <w:pStyle w:val="BodyText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 w:rsidR="00B87178" w14:paraId="16C597C5" w14:textId="77777777" w:rsidTr="002000EE">
        <w:trPr>
          <w:trHeight w:val="731"/>
        </w:trPr>
        <w:tc>
          <w:tcPr>
            <w:tcW w:w="2151" w:type="dxa"/>
          </w:tcPr>
          <w:p w14:paraId="2B985B2A" w14:textId="77777777" w:rsidR="00B87178" w:rsidRDefault="00B87178" w:rsidP="002000EE">
            <w:pPr>
              <w:pStyle w:val="TableParagraph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0EEE3466" w14:textId="77777777" w:rsidR="00B87178" w:rsidRDefault="00B87178" w:rsidP="002000EE">
            <w:pPr>
              <w:pStyle w:val="TableParagraph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635CF43C" w14:textId="77777777" w:rsidR="00B87178" w:rsidRDefault="00B87178" w:rsidP="002000EE">
            <w:pPr>
              <w:pStyle w:val="TableParagraph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00129112" w14:textId="77777777" w:rsidR="00B87178" w:rsidRDefault="00B87178" w:rsidP="002000EE">
            <w:pPr>
              <w:pStyle w:val="TableParagraph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635408E6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29E64396" w14:textId="77777777" w:rsidR="00B87178" w:rsidRDefault="00B87178" w:rsidP="002000EE">
            <w:pPr>
              <w:pStyle w:val="TableParagraph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01BBA56A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B87178" w14:paraId="07258F22" w14:textId="77777777" w:rsidTr="002000EE">
        <w:trPr>
          <w:trHeight w:val="486"/>
        </w:trPr>
        <w:tc>
          <w:tcPr>
            <w:tcW w:w="2151" w:type="dxa"/>
          </w:tcPr>
          <w:p w14:paraId="355C2641" w14:textId="77777777" w:rsidR="00B87178" w:rsidRDefault="00B87178" w:rsidP="002000EE">
            <w:pPr>
              <w:pStyle w:val="TableParagraph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2B34533F" w14:textId="77777777" w:rsidR="00B87178" w:rsidRDefault="00B87178" w:rsidP="002000EE">
            <w:pPr>
              <w:pStyle w:val="TableParagraph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116A643E" w14:textId="77777777" w:rsidR="00B87178" w:rsidRDefault="00B87178" w:rsidP="002000EE">
            <w:pPr>
              <w:pStyle w:val="TableParagraph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39945586" w14:textId="77777777" w:rsidR="00B87178" w:rsidRDefault="00B87178" w:rsidP="002000EE">
            <w:pPr>
              <w:pStyle w:val="TableParagraph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0AA1B599" w14:textId="77777777" w:rsidR="00B87178" w:rsidRDefault="00B87178" w:rsidP="002000EE">
            <w:pPr>
              <w:pStyle w:val="TableParagraph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78C05FBB" w14:textId="77777777" w:rsidR="00B87178" w:rsidRDefault="00B87178" w:rsidP="002000EE">
            <w:pPr>
              <w:pStyle w:val="TableParagraph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46F0CB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EAD077B" w14:textId="77777777" w:rsidR="00B87178" w:rsidRDefault="00B87178" w:rsidP="00B87178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 w:rsidR="00B87178" w14:paraId="2395F6FF" w14:textId="77777777" w:rsidTr="002000EE">
        <w:trPr>
          <w:trHeight w:val="481"/>
        </w:trPr>
        <w:tc>
          <w:tcPr>
            <w:tcW w:w="9344" w:type="dxa"/>
            <w:gridSpan w:val="2"/>
          </w:tcPr>
          <w:p w14:paraId="6F04BB65" w14:textId="77777777" w:rsidR="00B87178" w:rsidRDefault="00B87178" w:rsidP="002000EE">
            <w:pPr>
              <w:pStyle w:val="TableParagraph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B87178" w14:paraId="21D10448" w14:textId="77777777" w:rsidTr="002000EE">
        <w:trPr>
          <w:trHeight w:val="457"/>
        </w:trPr>
        <w:tc>
          <w:tcPr>
            <w:tcW w:w="1138" w:type="dxa"/>
          </w:tcPr>
          <w:p w14:paraId="4B315E4A" w14:textId="77777777" w:rsidR="00B87178" w:rsidRDefault="00B87178" w:rsidP="002000EE">
            <w:pPr>
              <w:pStyle w:val="TableParagraph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</w:tcPr>
          <w:p w14:paraId="3FFB2BED" w14:textId="77777777" w:rsidR="00B87178" w:rsidRDefault="00B87178" w:rsidP="002000EE">
            <w:pPr>
              <w:pStyle w:val="TableParagraph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B87178" w14:paraId="41E46029" w14:textId="77777777" w:rsidTr="002000EE">
        <w:trPr>
          <w:trHeight w:val="537"/>
        </w:trPr>
        <w:tc>
          <w:tcPr>
            <w:tcW w:w="1138" w:type="dxa"/>
          </w:tcPr>
          <w:p w14:paraId="6A9E082F" w14:textId="77777777" w:rsidR="00B87178" w:rsidRDefault="00B87178" w:rsidP="002000EE">
            <w:pPr>
              <w:pStyle w:val="TableParagraph"/>
              <w:spacing w:before="139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</w:tcPr>
          <w:p w14:paraId="4BACDE99" w14:textId="77777777" w:rsidR="00B87178" w:rsidRDefault="00B87178" w:rsidP="002000EE">
            <w:pPr>
              <w:pStyle w:val="TableParagraph"/>
              <w:spacing w:before="127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D604AD3" w14:textId="77777777" w:rsidTr="002000EE">
        <w:trPr>
          <w:trHeight w:val="536"/>
        </w:trPr>
        <w:tc>
          <w:tcPr>
            <w:tcW w:w="1138" w:type="dxa"/>
          </w:tcPr>
          <w:p w14:paraId="7149D0CB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</w:tcPr>
          <w:p w14:paraId="37DBFC06" w14:textId="77777777" w:rsidR="00B87178" w:rsidRDefault="00B87178" w:rsidP="002000EE">
            <w:pPr>
              <w:pStyle w:val="TableParagraph"/>
              <w:spacing w:before="124"/>
              <w:ind w:left="503" w:right="473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3CC9C75" w14:textId="77777777" w:rsidTr="002000EE">
        <w:trPr>
          <w:trHeight w:val="714"/>
        </w:trPr>
        <w:tc>
          <w:tcPr>
            <w:tcW w:w="1138" w:type="dxa"/>
          </w:tcPr>
          <w:p w14:paraId="42232F8F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</w:tcPr>
          <w:p w14:paraId="5AE44F8C" w14:textId="77777777" w:rsidR="00B87178" w:rsidRDefault="00B87178" w:rsidP="002000EE">
            <w:pPr>
              <w:pStyle w:val="TableParagraph"/>
              <w:spacing w:before="215"/>
              <w:ind w:left="501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 w:rsidR="00B87178" w14:paraId="014B8244" w14:textId="77777777" w:rsidTr="002000EE">
        <w:trPr>
          <w:trHeight w:val="534"/>
        </w:trPr>
        <w:tc>
          <w:tcPr>
            <w:tcW w:w="1138" w:type="dxa"/>
          </w:tcPr>
          <w:p w14:paraId="5B9AEBE0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</w:tcPr>
          <w:p w14:paraId="6157D321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 w:rsidR="00B87178" w14:paraId="0A80AEFA" w14:textId="77777777" w:rsidTr="002000EE">
        <w:trPr>
          <w:trHeight w:val="536"/>
        </w:trPr>
        <w:tc>
          <w:tcPr>
            <w:tcW w:w="1138" w:type="dxa"/>
          </w:tcPr>
          <w:p w14:paraId="48D1260C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</w:tcPr>
          <w:p w14:paraId="1AAD6ECF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 w:rsidR="00B87178" w14:paraId="34F00DCB" w14:textId="77777777" w:rsidTr="002000EE">
        <w:trPr>
          <w:trHeight w:val="714"/>
        </w:trPr>
        <w:tc>
          <w:tcPr>
            <w:tcW w:w="1138" w:type="dxa"/>
          </w:tcPr>
          <w:p w14:paraId="05C57402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</w:tcPr>
          <w:p w14:paraId="03001346" w14:textId="77777777" w:rsidR="00B87178" w:rsidRDefault="00B87178" w:rsidP="002000EE">
            <w:pPr>
              <w:pStyle w:val="TableParagraph"/>
              <w:spacing w:before="215"/>
              <w:ind w:left="503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 w:rsidR="00B87178" w14:paraId="4BF72021" w14:textId="77777777" w:rsidTr="002000EE">
        <w:trPr>
          <w:trHeight w:val="536"/>
        </w:trPr>
        <w:tc>
          <w:tcPr>
            <w:tcW w:w="1138" w:type="dxa"/>
          </w:tcPr>
          <w:p w14:paraId="784DE269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</w:tcPr>
          <w:p w14:paraId="5EF3D9CB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 w:rsidR="00B87178" w14:paraId="44771F89" w14:textId="77777777" w:rsidTr="002000EE">
        <w:trPr>
          <w:trHeight w:val="534"/>
        </w:trPr>
        <w:tc>
          <w:tcPr>
            <w:tcW w:w="1138" w:type="dxa"/>
          </w:tcPr>
          <w:p w14:paraId="62987498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</w:tcPr>
          <w:p w14:paraId="0DBDC68F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487C0C53" w14:textId="77777777" w:rsidTr="002000EE">
        <w:trPr>
          <w:trHeight w:val="536"/>
        </w:trPr>
        <w:tc>
          <w:tcPr>
            <w:tcW w:w="1138" w:type="dxa"/>
          </w:tcPr>
          <w:p w14:paraId="29019E77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</w:tcPr>
          <w:p w14:paraId="3E2910F3" w14:textId="77777777" w:rsidR="00B87178" w:rsidRDefault="00B87178" w:rsidP="002000EE">
            <w:pPr>
              <w:pStyle w:val="TableParagraph"/>
              <w:spacing w:before="126"/>
              <w:ind w:left="501" w:right="476"/>
              <w:jc w:val="center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 w:rsidR="00B87178" w14:paraId="560A7B19" w14:textId="77777777" w:rsidTr="002000EE">
        <w:trPr>
          <w:trHeight w:val="536"/>
        </w:trPr>
        <w:tc>
          <w:tcPr>
            <w:tcW w:w="1138" w:type="dxa"/>
          </w:tcPr>
          <w:p w14:paraId="59F1A205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</w:tcPr>
          <w:p w14:paraId="25E179CD" w14:textId="77777777" w:rsidR="00B87178" w:rsidRDefault="00B87178" w:rsidP="002000EE">
            <w:pPr>
              <w:pStyle w:val="TableParagraph"/>
              <w:spacing w:before="124"/>
              <w:ind w:left="503" w:right="474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6B714F42" w14:textId="77777777" w:rsidTr="002000EE">
        <w:trPr>
          <w:trHeight w:val="531"/>
        </w:trPr>
        <w:tc>
          <w:tcPr>
            <w:tcW w:w="1138" w:type="dxa"/>
          </w:tcPr>
          <w:p w14:paraId="6B214ED0" w14:textId="77777777" w:rsidR="00B87178" w:rsidRDefault="00B87178" w:rsidP="002000EE">
            <w:pPr>
              <w:pStyle w:val="TableParagraph"/>
              <w:spacing w:before="136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</w:tcPr>
          <w:p w14:paraId="77D96E81" w14:textId="77777777" w:rsidR="00B87178" w:rsidRDefault="00B87178" w:rsidP="002000EE">
            <w:pPr>
              <w:pStyle w:val="TableParagraph"/>
              <w:spacing w:before="124"/>
              <w:ind w:left="501" w:right="476"/>
              <w:jc w:val="center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 w:rsidR="00B87178" w14:paraId="4406D020" w14:textId="77777777" w:rsidTr="002000EE">
        <w:trPr>
          <w:trHeight w:val="537"/>
        </w:trPr>
        <w:tc>
          <w:tcPr>
            <w:tcW w:w="1138" w:type="dxa"/>
          </w:tcPr>
          <w:p w14:paraId="74FA95AD" w14:textId="77777777" w:rsidR="00B87178" w:rsidRDefault="00B87178" w:rsidP="002000EE">
            <w:pPr>
              <w:pStyle w:val="TableParagraph"/>
              <w:spacing w:before="141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</w:tcPr>
          <w:p w14:paraId="4C4D140B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 w:rsidR="00B87178" w14:paraId="0193A00A" w14:textId="77777777" w:rsidTr="002000EE">
        <w:trPr>
          <w:trHeight w:val="536"/>
        </w:trPr>
        <w:tc>
          <w:tcPr>
            <w:tcW w:w="1138" w:type="dxa"/>
          </w:tcPr>
          <w:p w14:paraId="546B253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</w:tcPr>
          <w:p w14:paraId="2D7F23F8" w14:textId="77777777" w:rsidR="00B87178" w:rsidRDefault="00B87178" w:rsidP="002000EE">
            <w:pPr>
              <w:pStyle w:val="TableParagraph"/>
              <w:spacing w:before="124"/>
              <w:ind w:left="502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 w:rsidR="00B87178" w14:paraId="6F132CF9" w14:textId="77777777" w:rsidTr="002000EE">
        <w:trPr>
          <w:trHeight w:val="534"/>
        </w:trPr>
        <w:tc>
          <w:tcPr>
            <w:tcW w:w="1138" w:type="dxa"/>
          </w:tcPr>
          <w:p w14:paraId="176F42ED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</w:tcPr>
          <w:p w14:paraId="226746C8" w14:textId="77777777" w:rsidR="00B87178" w:rsidRDefault="00B87178" w:rsidP="002000EE">
            <w:pPr>
              <w:pStyle w:val="TableParagraph"/>
              <w:spacing w:before="126"/>
              <w:ind w:left="503" w:right="475"/>
              <w:jc w:val="center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B87178" w14:paraId="0D778933" w14:textId="77777777" w:rsidTr="002000EE">
        <w:trPr>
          <w:trHeight w:val="536"/>
        </w:trPr>
        <w:tc>
          <w:tcPr>
            <w:tcW w:w="1138" w:type="dxa"/>
          </w:tcPr>
          <w:p w14:paraId="4DB14B7F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</w:tcPr>
          <w:p w14:paraId="25AA331C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 w:rsidR="00B87178" w14:paraId="23C96819" w14:textId="77777777" w:rsidTr="002000EE">
        <w:trPr>
          <w:trHeight w:val="534"/>
        </w:trPr>
        <w:tc>
          <w:tcPr>
            <w:tcW w:w="1138" w:type="dxa"/>
          </w:tcPr>
          <w:p w14:paraId="3DD71CB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</w:tcPr>
          <w:p w14:paraId="0075018E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 w:rsidR="00B87178" w14:paraId="6E9CBB74" w14:textId="77777777" w:rsidTr="002000EE">
        <w:trPr>
          <w:trHeight w:val="716"/>
        </w:trPr>
        <w:tc>
          <w:tcPr>
            <w:tcW w:w="1138" w:type="dxa"/>
          </w:tcPr>
          <w:p w14:paraId="00AB53D0" w14:textId="77777777" w:rsidR="00B87178" w:rsidRDefault="00B87178" w:rsidP="002000EE">
            <w:pPr>
              <w:pStyle w:val="TableParagraph"/>
              <w:spacing w:before="229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</w:tcPr>
          <w:p w14:paraId="47BB118A" w14:textId="77777777" w:rsidR="00B87178" w:rsidRDefault="00B87178" w:rsidP="002000EE">
            <w:pPr>
              <w:pStyle w:val="TableParagraph"/>
              <w:spacing w:before="215"/>
              <w:ind w:left="503" w:right="475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 w14:paraId="0DD0367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C57D1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E5BE4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64F1986" w14:textId="4F2E98F3" w:rsidR="00B87178" w:rsidRDefault="00B87178" w:rsidP="00B87178">
      <w:pPr>
        <w:pStyle w:val="BodyText"/>
        <w:spacing w:before="4"/>
        <w:rPr>
          <w:rFonts w:ascii="Cambria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BD66FBD" wp14:editId="6794B69D">
                <wp:simplePos x="0" y="0"/>
                <wp:positionH relativeFrom="page">
                  <wp:posOffset>889000</wp:posOffset>
                </wp:positionH>
                <wp:positionV relativeFrom="paragraph">
                  <wp:posOffset>116205</wp:posOffset>
                </wp:positionV>
                <wp:extent cx="5768975" cy="12065"/>
                <wp:effectExtent l="3175" t="0" r="0" b="0"/>
                <wp:wrapTopAndBottom/>
                <wp:docPr id="190547477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D7612" w14:textId="77777777" w:rsidR="00B87178" w:rsidRDefault="00B87178" w:rsidP="00B871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66FBD" id="Rectangle 1" o:spid="_x0000_s1035" style="position:absolute;margin-left:70pt;margin-top:9.15pt;width:454.25pt;height:.9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" fillcolor="#d9d9d9" stroked="f">
                <v:textbox>
                  <w:txbxContent>
                    <w:p w14:paraId="091D7612" w14:textId="77777777" w:rsidR="00B87178" w:rsidRDefault="00B87178" w:rsidP="00B87178"/>
                  </w:txbxContent>
                </v:textbox>
                <w10:wrap type="topAndBottom" anchorx="page"/>
              </v:rect>
            </w:pict>
          </mc:Fallback>
        </mc:AlternateContent>
      </w:r>
    </w:p>
    <w:p w14:paraId="03931A13" w14:textId="77777777" w:rsidR="00B87178" w:rsidRDefault="00B87178" w:rsidP="00B87178">
      <w:pPr>
        <w:rPr>
          <w:rFonts w:ascii="Cambria"/>
          <w:sz w:val="12"/>
        </w:rPr>
        <w:sectPr w:rsidR="00B87178" w:rsidSect="00B87178">
          <w:pgSz w:w="11920" w:h="16860"/>
          <w:pgMar w:top="1320" w:right="760" w:bottom="280" w:left="1080" w:header="720" w:footer="720" w:gutter="0"/>
          <w:cols w:space="720"/>
        </w:sectPr>
      </w:pPr>
    </w:p>
    <w:p w14:paraId="3D5C1010" w14:textId="77777777" w:rsidR="00B87178" w:rsidRDefault="00B87178" w:rsidP="00B87178">
      <w:pPr>
        <w:spacing w:before="171"/>
        <w:ind w:left="4335" w:right="4649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INDEX</w:t>
      </w:r>
    </w:p>
    <w:p w14:paraId="0FE1026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625823B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 w:rsidR="00B87178" w14:paraId="167DAC89" w14:textId="77777777" w:rsidTr="002000EE">
        <w:trPr>
          <w:trHeight w:val="637"/>
        </w:trPr>
        <w:tc>
          <w:tcPr>
            <w:tcW w:w="1128" w:type="dxa"/>
          </w:tcPr>
          <w:p w14:paraId="2801EB59" w14:textId="77777777" w:rsidR="00B87178" w:rsidRDefault="00B87178" w:rsidP="002000E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CAE8DF8" w14:textId="77777777" w:rsidR="00B87178" w:rsidRDefault="00B87178" w:rsidP="002000EE">
            <w:pPr>
              <w:pStyle w:val="TableParagraph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</w:tcPr>
          <w:p w14:paraId="7F895EB9" w14:textId="77777777" w:rsidR="00B87178" w:rsidRDefault="00B87178" w:rsidP="002000EE">
            <w:pPr>
              <w:pStyle w:val="TableParagraph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</w:tcPr>
          <w:p w14:paraId="5403D452" w14:textId="77777777" w:rsidR="00B87178" w:rsidRDefault="00B87178" w:rsidP="002000EE">
            <w:pPr>
              <w:pStyle w:val="TableParagraph"/>
              <w:spacing w:before="106" w:line="256" w:lineRule="exact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</w:tcPr>
          <w:p w14:paraId="31F52408" w14:textId="77777777" w:rsidR="00B87178" w:rsidRDefault="00B87178" w:rsidP="002000EE">
            <w:pPr>
              <w:pStyle w:val="TableParagraph"/>
              <w:spacing w:before="106" w:line="256" w:lineRule="exact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</w:tcPr>
          <w:p w14:paraId="2474235F" w14:textId="77777777" w:rsidR="00B87178" w:rsidRDefault="00B87178" w:rsidP="002000EE">
            <w:pPr>
              <w:pStyle w:val="TableParagraph"/>
              <w:spacing w:before="106" w:line="256" w:lineRule="exact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B87178" w14:paraId="5CDBF18B" w14:textId="77777777" w:rsidTr="002000EE">
        <w:trPr>
          <w:trHeight w:val="568"/>
        </w:trPr>
        <w:tc>
          <w:tcPr>
            <w:tcW w:w="1128" w:type="dxa"/>
          </w:tcPr>
          <w:p w14:paraId="6E50C002" w14:textId="77777777" w:rsidR="00B87178" w:rsidRDefault="00B87178" w:rsidP="002000EE">
            <w:pPr>
              <w:pStyle w:val="TableParagraph"/>
              <w:spacing w:before="11"/>
              <w:ind w:left="7"/>
              <w:jc w:val="center"/>
            </w:pPr>
            <w:r>
              <w:t>1</w:t>
            </w:r>
          </w:p>
        </w:tc>
        <w:tc>
          <w:tcPr>
            <w:tcW w:w="4681" w:type="dxa"/>
          </w:tcPr>
          <w:p w14:paraId="2AE30E6E" w14:textId="77777777" w:rsidR="00B87178" w:rsidRDefault="00B87178" w:rsidP="002000EE">
            <w:pPr>
              <w:pStyle w:val="TableParagraph"/>
              <w:spacing w:before="2"/>
              <w:ind w:left="110" w:right="-15"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 w14:paraId="63AD559F" w14:textId="77777777" w:rsidR="00B87178" w:rsidRDefault="00B87178" w:rsidP="002000EE">
            <w:pPr>
              <w:pStyle w:val="TableParagraph"/>
              <w:spacing w:before="20"/>
              <w:ind w:left="110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0BBA8F6E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F1D1A33" w14:textId="77777777" w:rsidR="00B87178" w:rsidRDefault="00B87178" w:rsidP="002000EE">
            <w:pPr>
              <w:pStyle w:val="TableParagraph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6A82C295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56FC6D7" w14:textId="77777777" w:rsidR="00B87178" w:rsidRDefault="00B87178" w:rsidP="002000EE">
            <w:pPr>
              <w:pStyle w:val="TableParagraph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1C2BF17C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CC1B966" w14:textId="77777777" w:rsidTr="002000EE">
        <w:trPr>
          <w:trHeight w:val="566"/>
        </w:trPr>
        <w:tc>
          <w:tcPr>
            <w:tcW w:w="1128" w:type="dxa"/>
          </w:tcPr>
          <w:p w14:paraId="7CCE56FB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2</w:t>
            </w:r>
          </w:p>
        </w:tc>
        <w:tc>
          <w:tcPr>
            <w:tcW w:w="4681" w:type="dxa"/>
          </w:tcPr>
          <w:p w14:paraId="12EBD432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7C38432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5740EF9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206F331C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5088C0A" w14:textId="77777777" w:rsidR="00B87178" w:rsidRDefault="00B87178" w:rsidP="002000EE">
            <w:pPr>
              <w:pStyle w:val="TableParagraph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13F157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1D425F6" w14:textId="77777777" w:rsidTr="002000EE">
        <w:trPr>
          <w:trHeight w:val="568"/>
        </w:trPr>
        <w:tc>
          <w:tcPr>
            <w:tcW w:w="1128" w:type="dxa"/>
          </w:tcPr>
          <w:p w14:paraId="1EF24FCE" w14:textId="77777777" w:rsidR="00B87178" w:rsidRDefault="00B87178" w:rsidP="002000EE">
            <w:pPr>
              <w:pStyle w:val="TableParagraph"/>
              <w:spacing w:line="257" w:lineRule="exact"/>
              <w:ind w:left="16"/>
              <w:jc w:val="center"/>
            </w:pPr>
            <w:r>
              <w:t>3</w:t>
            </w:r>
          </w:p>
        </w:tc>
        <w:tc>
          <w:tcPr>
            <w:tcW w:w="4681" w:type="dxa"/>
          </w:tcPr>
          <w:p w14:paraId="50EC4BD4" w14:textId="77777777" w:rsidR="00B87178" w:rsidRDefault="00B87178" w:rsidP="002000EE">
            <w:pPr>
              <w:pStyle w:val="TableParagraph"/>
              <w:ind w:left="110"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</w:tcPr>
          <w:p w14:paraId="1425F47C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F21052D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00D057CF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53C5461D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521F9CEE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EF3CE6" w14:textId="77777777" w:rsidTr="002000EE">
        <w:trPr>
          <w:trHeight w:val="566"/>
        </w:trPr>
        <w:tc>
          <w:tcPr>
            <w:tcW w:w="1128" w:type="dxa"/>
          </w:tcPr>
          <w:p w14:paraId="62C11D7D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4</w:t>
            </w:r>
          </w:p>
        </w:tc>
        <w:tc>
          <w:tcPr>
            <w:tcW w:w="4681" w:type="dxa"/>
          </w:tcPr>
          <w:p w14:paraId="25953D6C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6962191F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36A9FA3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5C7B2733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B9BBA72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204CAF56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850D63" w14:textId="77777777" w:rsidTr="002000EE">
        <w:trPr>
          <w:trHeight w:val="565"/>
        </w:trPr>
        <w:tc>
          <w:tcPr>
            <w:tcW w:w="1128" w:type="dxa"/>
          </w:tcPr>
          <w:p w14:paraId="4D002868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5</w:t>
            </w:r>
          </w:p>
        </w:tc>
        <w:tc>
          <w:tcPr>
            <w:tcW w:w="4681" w:type="dxa"/>
          </w:tcPr>
          <w:p w14:paraId="1A1B0A5B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</w:tcPr>
          <w:p w14:paraId="1A69001B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935C461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2EBB9C6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E6BC2C1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371B4DD1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B832C5" w14:textId="77777777" w:rsidTr="002000EE">
        <w:trPr>
          <w:trHeight w:val="568"/>
        </w:trPr>
        <w:tc>
          <w:tcPr>
            <w:tcW w:w="1128" w:type="dxa"/>
          </w:tcPr>
          <w:p w14:paraId="645F6D39" w14:textId="77777777" w:rsidR="00B87178" w:rsidRDefault="00B87178" w:rsidP="002000EE">
            <w:pPr>
              <w:pStyle w:val="TableParagraph"/>
              <w:spacing w:before="2"/>
              <w:ind w:left="11"/>
              <w:jc w:val="center"/>
            </w:pPr>
            <w:r>
              <w:t>6</w:t>
            </w:r>
          </w:p>
        </w:tc>
        <w:tc>
          <w:tcPr>
            <w:tcW w:w="4681" w:type="dxa"/>
          </w:tcPr>
          <w:p w14:paraId="3BEE10E1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</w:tcPr>
          <w:p w14:paraId="370A542A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24BB397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4D3563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43CAF33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7719ED7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4C51EAB" w14:textId="77777777" w:rsidTr="002000EE">
        <w:trPr>
          <w:trHeight w:val="621"/>
        </w:trPr>
        <w:tc>
          <w:tcPr>
            <w:tcW w:w="1128" w:type="dxa"/>
          </w:tcPr>
          <w:p w14:paraId="0D807421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7</w:t>
            </w:r>
          </w:p>
        </w:tc>
        <w:tc>
          <w:tcPr>
            <w:tcW w:w="4681" w:type="dxa"/>
          </w:tcPr>
          <w:p w14:paraId="13F3D12F" w14:textId="77777777" w:rsidR="00B87178" w:rsidRDefault="00B87178" w:rsidP="002000EE">
            <w:pPr>
              <w:pStyle w:val="TableParagraph"/>
              <w:ind w:left="110" w:right="-15"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0BACBE9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D18310B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241E67D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D8150E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250AA76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F97D23F" w14:textId="77777777" w:rsidTr="002000EE">
        <w:trPr>
          <w:trHeight w:val="565"/>
        </w:trPr>
        <w:tc>
          <w:tcPr>
            <w:tcW w:w="1128" w:type="dxa"/>
          </w:tcPr>
          <w:p w14:paraId="39365073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8</w:t>
            </w:r>
          </w:p>
        </w:tc>
        <w:tc>
          <w:tcPr>
            <w:tcW w:w="4681" w:type="dxa"/>
          </w:tcPr>
          <w:p w14:paraId="73B92C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1F8E3A8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4427195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640C3AE4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43C2DE5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53B987B3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D82AFE1" w14:textId="77777777" w:rsidTr="002000EE">
        <w:trPr>
          <w:trHeight w:val="568"/>
        </w:trPr>
        <w:tc>
          <w:tcPr>
            <w:tcW w:w="1128" w:type="dxa"/>
          </w:tcPr>
          <w:p w14:paraId="4E6963CC" w14:textId="77777777" w:rsidR="00B87178" w:rsidRDefault="00B87178" w:rsidP="002000EE">
            <w:pPr>
              <w:pStyle w:val="TableParagraph"/>
              <w:spacing w:line="255" w:lineRule="exact"/>
              <w:ind w:left="11"/>
              <w:jc w:val="center"/>
            </w:pPr>
            <w:r>
              <w:t>9</w:t>
            </w:r>
          </w:p>
        </w:tc>
        <w:tc>
          <w:tcPr>
            <w:tcW w:w="4681" w:type="dxa"/>
          </w:tcPr>
          <w:p w14:paraId="3C2669B1" w14:textId="77777777" w:rsidR="00B87178" w:rsidRDefault="00B87178" w:rsidP="002000EE">
            <w:pPr>
              <w:pStyle w:val="TableParagraph"/>
              <w:spacing w:line="255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28B18A50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E13DED4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1B583499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1E6934C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25AD898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66812A27" w14:textId="77777777" w:rsidTr="002000EE">
        <w:trPr>
          <w:trHeight w:val="566"/>
        </w:trPr>
        <w:tc>
          <w:tcPr>
            <w:tcW w:w="1128" w:type="dxa"/>
          </w:tcPr>
          <w:p w14:paraId="69A2136B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10</w:t>
            </w:r>
          </w:p>
        </w:tc>
        <w:tc>
          <w:tcPr>
            <w:tcW w:w="4681" w:type="dxa"/>
          </w:tcPr>
          <w:p w14:paraId="09CFD10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0493D01E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5A3D40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690B1006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872A871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11B4F755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03D47D2" w14:textId="77777777" w:rsidTr="002000EE">
        <w:trPr>
          <w:trHeight w:val="566"/>
        </w:trPr>
        <w:tc>
          <w:tcPr>
            <w:tcW w:w="1128" w:type="dxa"/>
          </w:tcPr>
          <w:p w14:paraId="043B15C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11</w:t>
            </w:r>
          </w:p>
        </w:tc>
        <w:tc>
          <w:tcPr>
            <w:tcW w:w="4681" w:type="dxa"/>
          </w:tcPr>
          <w:p w14:paraId="69C02812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</w:tcPr>
          <w:p w14:paraId="0BCE2923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F0CDB1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2B3DBDC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AA531C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2E74C1D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CBD7F80" w14:textId="77777777" w:rsidTr="002000EE">
        <w:trPr>
          <w:trHeight w:val="568"/>
        </w:trPr>
        <w:tc>
          <w:tcPr>
            <w:tcW w:w="1128" w:type="dxa"/>
          </w:tcPr>
          <w:p w14:paraId="59F920A6" w14:textId="77777777" w:rsidR="00B87178" w:rsidRDefault="00B87178" w:rsidP="002000EE">
            <w:pPr>
              <w:pStyle w:val="TableParagraph"/>
              <w:spacing w:before="2"/>
              <w:ind w:left="116" w:right="107"/>
              <w:jc w:val="center"/>
            </w:pPr>
            <w:r>
              <w:t>12</w:t>
            </w:r>
          </w:p>
        </w:tc>
        <w:tc>
          <w:tcPr>
            <w:tcW w:w="4681" w:type="dxa"/>
          </w:tcPr>
          <w:p w14:paraId="45666695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</w:tcPr>
          <w:p w14:paraId="047A39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0024EC6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5394E7F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2947129" w14:textId="77777777" w:rsidR="00B87178" w:rsidRDefault="00B87178" w:rsidP="002000EE">
            <w:pPr>
              <w:pStyle w:val="TableParagraph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63C5F7BA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409F6C8A" w14:textId="77777777" w:rsidTr="002000EE">
        <w:trPr>
          <w:trHeight w:val="566"/>
        </w:trPr>
        <w:tc>
          <w:tcPr>
            <w:tcW w:w="1128" w:type="dxa"/>
          </w:tcPr>
          <w:p w14:paraId="4CD11EAD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13</w:t>
            </w:r>
          </w:p>
        </w:tc>
        <w:tc>
          <w:tcPr>
            <w:tcW w:w="4681" w:type="dxa"/>
          </w:tcPr>
          <w:p w14:paraId="0D92B023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4F7BE7A9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F731A08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5DBA845D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774CD5C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36F719A4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EF44F5" w14:textId="77777777" w:rsidTr="002000EE">
        <w:trPr>
          <w:trHeight w:val="568"/>
        </w:trPr>
        <w:tc>
          <w:tcPr>
            <w:tcW w:w="1128" w:type="dxa"/>
          </w:tcPr>
          <w:p w14:paraId="3F13BA4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14</w:t>
            </w:r>
          </w:p>
        </w:tc>
        <w:tc>
          <w:tcPr>
            <w:tcW w:w="4681" w:type="dxa"/>
          </w:tcPr>
          <w:p w14:paraId="72DF29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7653E47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B712D4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0FE3F57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74C6777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092A118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D8CB144" w14:textId="77777777" w:rsidTr="002000EE">
        <w:trPr>
          <w:trHeight w:val="565"/>
        </w:trPr>
        <w:tc>
          <w:tcPr>
            <w:tcW w:w="1128" w:type="dxa"/>
          </w:tcPr>
          <w:p w14:paraId="4F352778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15</w:t>
            </w:r>
          </w:p>
        </w:tc>
        <w:tc>
          <w:tcPr>
            <w:tcW w:w="4681" w:type="dxa"/>
          </w:tcPr>
          <w:p w14:paraId="453816D6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</w:tcPr>
          <w:p w14:paraId="13D0ED5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12D845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5A3AA26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674DDA7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1C6804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FCD0505" w14:textId="77777777" w:rsidTr="002000EE">
        <w:trPr>
          <w:trHeight w:val="569"/>
        </w:trPr>
        <w:tc>
          <w:tcPr>
            <w:tcW w:w="1128" w:type="dxa"/>
          </w:tcPr>
          <w:p w14:paraId="79796F84" w14:textId="77777777" w:rsidR="00B87178" w:rsidRDefault="00B87178" w:rsidP="002000EE">
            <w:pPr>
              <w:pStyle w:val="TableParagraph"/>
              <w:ind w:left="116" w:right="107"/>
              <w:jc w:val="center"/>
            </w:pPr>
            <w:r>
              <w:t>16</w:t>
            </w:r>
          </w:p>
        </w:tc>
        <w:tc>
          <w:tcPr>
            <w:tcW w:w="4681" w:type="dxa"/>
          </w:tcPr>
          <w:p w14:paraId="42B817C9" w14:textId="77777777" w:rsidR="00B87178" w:rsidRDefault="00B87178" w:rsidP="002000EE">
            <w:pPr>
              <w:pStyle w:val="TableParagraph"/>
              <w:tabs>
                <w:tab w:val="left" w:pos="1971"/>
                <w:tab w:val="left" w:pos="2499"/>
                <w:tab w:val="left" w:pos="3663"/>
              </w:tabs>
              <w:ind w:left="110" w:right="-15"/>
            </w:pPr>
            <w:r>
              <w:t>Implementation</w:t>
            </w:r>
            <w:r>
              <w:tab/>
              <w:t>of</w:t>
            </w:r>
            <w:r>
              <w:tab/>
              <w:t>Collision</w:t>
            </w:r>
            <w:r>
              <w:tab/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B75452D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CEB89F1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0317BE0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0E25728" w14:textId="77777777" w:rsidR="00B87178" w:rsidRDefault="00B87178" w:rsidP="002000EE">
            <w:pPr>
              <w:pStyle w:val="TableParagraph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463664F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4652C0" w14:textId="77777777" w:rsidR="00B87178" w:rsidRDefault="00B87178" w:rsidP="00B87178">
      <w:pPr>
        <w:pStyle w:val="BodyText"/>
        <w:spacing w:before="5"/>
        <w:rPr>
          <w:rFonts w:ascii="Cambria"/>
          <w:b/>
          <w:sz w:val="26"/>
        </w:rPr>
      </w:pPr>
    </w:p>
    <w:p w14:paraId="0FE189F6" w14:textId="77777777" w:rsidR="00B87178" w:rsidRDefault="00B87178" w:rsidP="00B87178">
      <w:pPr>
        <w:spacing w:before="101" w:line="278" w:lineRule="auto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5A765FA8" w14:textId="77777777" w:rsidR="00B87178" w:rsidRDefault="00B87178" w:rsidP="00B87178">
      <w:pPr>
        <w:spacing w:line="278" w:lineRule="auto"/>
        <w:rPr>
          <w:rFonts w:ascii="Cambria"/>
          <w:sz w:val="28"/>
        </w:rPr>
        <w:sectPr w:rsidR="00B87178" w:rsidSect="00B87178">
          <w:headerReference w:type="default" r:id="rId18"/>
          <w:pgSz w:w="11920" w:h="16860"/>
          <w:pgMar w:top="1240" w:right="760" w:bottom="280" w:left="1080" w:header="707" w:footer="0" w:gutter="0"/>
          <w:pgNumType w:start="5"/>
          <w:cols w:space="720"/>
        </w:sectPr>
      </w:pPr>
    </w:p>
    <w:p w14:paraId="0A40A03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C4E9B24" w14:textId="77777777" w:rsidR="00B87178" w:rsidRDefault="00B87178" w:rsidP="00B87178">
      <w:pPr>
        <w:pStyle w:val="BodyText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A3DA877" w14:textId="77777777" w:rsidTr="002000EE">
        <w:trPr>
          <w:trHeight w:val="347"/>
        </w:trPr>
        <w:tc>
          <w:tcPr>
            <w:tcW w:w="1704" w:type="dxa"/>
          </w:tcPr>
          <w:p w14:paraId="1EA2B362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</w:tcPr>
          <w:p w14:paraId="62C88174" w14:textId="77777777" w:rsidR="00B87178" w:rsidRDefault="00B87178" w:rsidP="002000EE">
            <w:pPr>
              <w:pStyle w:val="TableParagraph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411B2A97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 w14:paraId="3A74AD4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29277028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 w14:paraId="6906645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543D4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 w14:paraId="0637CD0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5C26BED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EB334C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FindNext</w:t>
      </w:r>
      <w:proofErr w:type="spellEnd"/>
    </w:p>
    <w:p w14:paraId="2BFC42F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FindPrevious</w:t>
      </w:r>
      <w:proofErr w:type="spellEnd"/>
    </w:p>
    <w:p w14:paraId="07A17F3C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isLast</w:t>
      </w:r>
      <w:proofErr w:type="spellEnd"/>
    </w:p>
    <w:p w14:paraId="599AC62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isEmpty</w:t>
      </w:r>
      <w:proofErr w:type="spellEnd"/>
    </w:p>
    <w:p w14:paraId="21B1EB6B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1A122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 w14:paraId="5DB12AD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70C59C7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 w14:paraId="6810BF65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658B863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34A7F359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A2F663D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77201E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BBF1F2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1E1A21B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B8C0C2C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76BBD1A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E6682E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5DB7C6C8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6E51C6B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2412F13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29B7C89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0A9716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6151CCE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1A2E7005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C28D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6077C59" w14:textId="77777777" w:rsidR="00B87178" w:rsidRDefault="00B87178" w:rsidP="00B87178">
      <w:pPr>
        <w:pStyle w:val="BodyText"/>
        <w:rPr>
          <w:sz w:val="20"/>
        </w:rPr>
      </w:pPr>
    </w:p>
    <w:p w14:paraId="783A3DAB" w14:textId="77777777" w:rsidR="00B87178" w:rsidRDefault="00B87178" w:rsidP="00B87178">
      <w:pPr>
        <w:pStyle w:val="BodyText"/>
        <w:rPr>
          <w:sz w:val="24"/>
        </w:rPr>
      </w:pPr>
    </w:p>
    <w:p w14:paraId="6D5CCA12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1BC1059C" w14:textId="77777777" w:rsidR="00B87178" w:rsidRDefault="00B87178" w:rsidP="00B87178">
      <w:pPr>
        <w:pStyle w:val="BodyText"/>
        <w:rPr>
          <w:rFonts w:ascii="Cambria"/>
          <w:b/>
        </w:rPr>
      </w:pPr>
    </w:p>
    <w:p w14:paraId="5700E8E5" w14:textId="77777777" w:rsidR="00B87178" w:rsidRDefault="00B87178" w:rsidP="00B87178">
      <w:pPr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</w:t>
      </w:r>
      <w:proofErr w:type="spellStart"/>
      <w:r>
        <w:rPr>
          <w:rFonts w:ascii="Courier New"/>
          <w:b/>
          <w:sz w:val="21"/>
        </w:rPr>
        <w:t>stdio.h</w:t>
      </w:r>
      <w:proofErr w:type="spellEnd"/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58F36E02" w14:textId="77777777" w:rsidR="00B87178" w:rsidRDefault="00B87178" w:rsidP="00B87178">
      <w:pPr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 xml:space="preserve">void </w:t>
      </w:r>
      <w:proofErr w:type="spellStart"/>
      <w:proofErr w:type="gramStart"/>
      <w:r>
        <w:rPr>
          <w:rFonts w:ascii="Courier New"/>
          <w:b/>
          <w:sz w:val="21"/>
        </w:rPr>
        <w:t>createfnode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 xml:space="preserve">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 xml:space="preserve">void </w:t>
      </w:r>
      <w:proofErr w:type="spell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 xml:space="preserve">(int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 xml:space="preserve">void </w:t>
      </w:r>
      <w:proofErr w:type="spell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 xml:space="preserve">(int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0DD0343F" w14:textId="77777777" w:rsidR="00B87178" w:rsidRDefault="00B87178" w:rsidP="00B87178">
      <w:pPr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07710F7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6BBD2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1B4512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43E3D0AE" w14:textId="77777777" w:rsidR="00B87178" w:rsidRDefault="00B87178" w:rsidP="00B87178">
      <w:pPr>
        <w:spacing w:before="3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15C979AE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6D4DD3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DACB800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!=NULL)</w:t>
      </w:r>
    </w:p>
    <w:p w14:paraId="461BBBBB" w14:textId="77777777" w:rsidR="00B87178" w:rsidRDefault="00B87178" w:rsidP="00B87178">
      <w:pPr>
        <w:spacing w:line="242" w:lineRule="auto"/>
        <w:ind w:left="468" w:right="707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 xml:space="preserve">{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0FDC5B5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2968341" w14:textId="77777777" w:rsidR="00B87178" w:rsidRDefault="00B87178" w:rsidP="00B87178">
      <w:pPr>
        <w:ind w:left="468" w:right="7197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333607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CD0CE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6775FCB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6C2AA2" w14:textId="77777777" w:rsidR="00B87178" w:rsidRDefault="00B87178" w:rsidP="00B87178">
      <w:pPr>
        <w:pStyle w:val="BodyText"/>
        <w:spacing w:before="9"/>
        <w:rPr>
          <w:rFonts w:ascii="Courier New"/>
          <w:b/>
          <w:sz w:val="20"/>
        </w:rPr>
      </w:pPr>
    </w:p>
    <w:p w14:paraId="34AC46E5" w14:textId="77777777" w:rsidR="00B87178" w:rsidRDefault="00B87178" w:rsidP="00B87178">
      <w:pPr>
        <w:spacing w:before="1" w:line="242" w:lineRule="auto"/>
        <w:ind w:left="468" w:right="7197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502881F4" w14:textId="77777777" w:rsidR="00B87178" w:rsidRDefault="00B87178" w:rsidP="00B87178">
      <w:pPr>
        <w:pStyle w:val="BodyText"/>
        <w:spacing w:before="8"/>
        <w:rPr>
          <w:rFonts w:ascii="Courier New"/>
          <w:b/>
          <w:sz w:val="20"/>
        </w:rPr>
      </w:pPr>
    </w:p>
    <w:p w14:paraId="3D0E416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F035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84DFA4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2885894" w14:textId="77777777" w:rsidR="00B87178" w:rsidRDefault="00B87178" w:rsidP="00B87178">
      <w:pPr>
        <w:pStyle w:val="BodyText"/>
        <w:spacing w:before="10"/>
        <w:rPr>
          <w:rFonts w:ascii="Courier New"/>
          <w:b/>
          <w:sz w:val="20"/>
        </w:rPr>
      </w:pPr>
    </w:p>
    <w:p w14:paraId="53BB023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48514A74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1A226BE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!=NULL)</w:t>
      </w:r>
    </w:p>
    <w:p w14:paraId="74B548B9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B3CB3A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gramStart"/>
      <w:r>
        <w:rPr>
          <w:rFonts w:ascii="Courier New"/>
          <w:b/>
          <w:sz w:val="21"/>
        </w:rPr>
        <w:t>head!=</w:t>
      </w:r>
      <w:proofErr w:type="gramEnd"/>
      <w:r>
        <w:rPr>
          <w:rFonts w:ascii="Courier New"/>
          <w:b/>
          <w:sz w:val="21"/>
        </w:rPr>
        <w:t>NULL)</w:t>
      </w:r>
    </w:p>
    <w:p w14:paraId="3188712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6A7D8C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425F5886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</w:t>
      </w:r>
      <w:proofErr w:type="gramStart"/>
      <w:r>
        <w:rPr>
          <w:rFonts w:ascii="Courier New"/>
          <w:b/>
          <w:sz w:val="21"/>
        </w:rPr>
        <w:t>next!=</w:t>
      </w:r>
      <w:proofErr w:type="gramEnd"/>
      <w:r>
        <w:rPr>
          <w:rFonts w:ascii="Courier New"/>
          <w:b/>
          <w:sz w:val="21"/>
        </w:rPr>
        <w:t>NULL)</w:t>
      </w:r>
    </w:p>
    <w:p w14:paraId="5ED3DF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2E3A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657E70A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EB5E0F0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628323B0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BFD023C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44B95D6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32BFE4A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6B366B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2B78F72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AADE66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6E1F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7C1B9D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2E02407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70289E" w14:textId="77777777" w:rsidR="00B87178" w:rsidRDefault="00B87178" w:rsidP="00B87178">
      <w:pPr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</w:t>
      </w:r>
      <w:proofErr w:type="gramStart"/>
      <w:r>
        <w:rPr>
          <w:rFonts w:ascii="Courier New"/>
          <w:b/>
          <w:sz w:val="21"/>
        </w:rPr>
        <w:t>t!=</w:t>
      </w:r>
      <w:proofErr w:type="gramEnd"/>
      <w:r>
        <w:rPr>
          <w:rFonts w:ascii="Courier New"/>
          <w:b/>
          <w:sz w:val="21"/>
        </w:rPr>
        <w:t>NULL)</w:t>
      </w:r>
    </w:p>
    <w:p w14:paraId="14D2F3E4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BE33808" w14:textId="77777777" w:rsidR="00B87178" w:rsidRDefault="00B87178" w:rsidP="00B87178">
      <w:pPr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6E992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ACD5C8" w14:textId="77777777" w:rsidR="00B87178" w:rsidRDefault="00B87178" w:rsidP="00B87178">
      <w:pPr>
        <w:ind w:left="468" w:right="3921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The size of the list is %d:\</w:t>
      </w:r>
      <w:proofErr w:type="spellStart"/>
      <w:r>
        <w:rPr>
          <w:rFonts w:ascii="Courier New"/>
          <w:b/>
          <w:sz w:val="21"/>
        </w:rPr>
        <w:t>n",c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569238D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9A77A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insertpos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ele,int</w:t>
      </w:r>
      <w:proofErr w:type="spellEnd"/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3AEC1C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F1AB37B" w14:textId="77777777" w:rsidR="00B87178" w:rsidRDefault="00B87178" w:rsidP="00B87178">
      <w:pPr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</w:t>
      </w:r>
      <w:proofErr w:type="spellStart"/>
      <w:proofErr w:type="gram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);</w:t>
      </w:r>
    </w:p>
    <w:p w14:paraId="0E642D9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343573F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AD8A9E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nInvalid</w:t>
      </w:r>
      <w:proofErr w:type="spellEnd"/>
      <w:r>
        <w:rPr>
          <w:rFonts w:ascii="Courier New"/>
          <w:b/>
          <w:sz w:val="21"/>
        </w:rPr>
        <w:t xml:space="preserve">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9AB8D5C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55B0AF2" w14:textId="77777777" w:rsidR="00B87178" w:rsidRDefault="00B87178" w:rsidP="00B87178">
      <w:pPr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50BFAE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96FE87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nInvalid</w:t>
      </w:r>
      <w:proofErr w:type="spellEnd"/>
      <w:r>
        <w:rPr>
          <w:rFonts w:ascii="Courier New"/>
          <w:b/>
          <w:sz w:val="21"/>
        </w:rPr>
        <w:t xml:space="preserve">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0FAF758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3DB3B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2F250366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3A001A33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0F9EE92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7F421AEC" w14:textId="77777777" w:rsidR="00B87178" w:rsidRDefault="00B87178" w:rsidP="00B87178">
      <w:pPr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60FBF4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while(</w:t>
      </w:r>
      <w:proofErr w:type="gramEnd"/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452AD8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C60C75" w14:textId="77777777" w:rsidR="00B87178" w:rsidRDefault="00B87178" w:rsidP="00B87178">
      <w:pPr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3D8A82B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9B82DEC" w14:textId="77777777" w:rsidR="00B87178" w:rsidRDefault="00B87178" w:rsidP="00B87178">
      <w:pPr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39C6885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F74E" w14:textId="77777777" w:rsidR="00B87178" w:rsidRDefault="00B87178" w:rsidP="00B87178">
      <w:pPr>
        <w:spacing w:line="242" w:lineRule="auto"/>
        <w:ind w:left="468" w:right="694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25E4175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5F702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A5EF1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550163" w14:textId="77777777" w:rsidR="00B87178" w:rsidRDefault="00B87178" w:rsidP="00B87178">
      <w:pPr>
        <w:ind w:left="468" w:right="619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0323059D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9B18EC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17FB1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096F29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1FA59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findnext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1C51FD22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C7CA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1EC539F8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0F4DB1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2A5A70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1806142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C3F2C9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E9ED80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ED254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s)</w:t>
      </w:r>
    </w:p>
    <w:p w14:paraId="35FA789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F1947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22D9A8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31C0F4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nNext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</w:t>
      </w:r>
      <w:proofErr w:type="spellStart"/>
      <w:r>
        <w:rPr>
          <w:rFonts w:ascii="Courier New"/>
          <w:b/>
          <w:sz w:val="21"/>
        </w:rPr>
        <w:t>s,temp</w:t>
      </w:r>
      <w:proofErr w:type="spellEnd"/>
      <w:r>
        <w:rPr>
          <w:rFonts w:ascii="Courier New"/>
          <w:b/>
          <w:sz w:val="21"/>
        </w:rPr>
        <w:t>-&gt;next-&gt;data);</w:t>
      </w:r>
    </w:p>
    <w:p w14:paraId="3682484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1B4B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1DA5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findprev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2D6C872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78992D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33D270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B278D0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27591A7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059C69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F24438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D3F86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s)</w:t>
      </w:r>
    </w:p>
    <w:p w14:paraId="291700D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88F28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0ACC1F0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3CDF84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</w:t>
      </w:r>
      <w:proofErr w:type="spellStart"/>
      <w:r>
        <w:rPr>
          <w:rFonts w:ascii="Courier New"/>
          <w:b/>
          <w:sz w:val="21"/>
        </w:rPr>
        <w:t>s,temp</w:t>
      </w:r>
      <w:proofErr w:type="spellEnd"/>
      <w:r>
        <w:rPr>
          <w:rFonts w:ascii="Courier New"/>
          <w:b/>
          <w:sz w:val="21"/>
        </w:rPr>
        <w:t>-&gt;data);</w:t>
      </w:r>
    </w:p>
    <w:p w14:paraId="1FBA74E4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F2312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F77E0D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find(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04F9CF2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E8D01B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2873DD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5D41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9AC22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BA7CA8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F1251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CCE54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1288BB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2854DC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6F0509C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F56071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125BD7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85F70C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addr</w:t>
      </w:r>
      <w:proofErr w:type="spellEnd"/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</w:t>
      </w:r>
      <w:proofErr w:type="spellStart"/>
      <w:r>
        <w:rPr>
          <w:rFonts w:ascii="Courier New"/>
          <w:b/>
          <w:sz w:val="21"/>
        </w:rPr>
        <w:t>p",temp</w:t>
      </w:r>
      <w:proofErr w:type="spellEnd"/>
      <w:r>
        <w:rPr>
          <w:rFonts w:ascii="Courier New"/>
          <w:b/>
          <w:sz w:val="21"/>
        </w:rPr>
        <w:t>-</w:t>
      </w:r>
    </w:p>
    <w:p w14:paraId="30773B6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</w:t>
      </w:r>
      <w:proofErr w:type="spellStart"/>
      <w:proofErr w:type="gramStart"/>
      <w:r>
        <w:rPr>
          <w:rFonts w:ascii="Courier New"/>
          <w:b/>
          <w:sz w:val="21"/>
        </w:rPr>
        <w:t>data,temp</w:t>
      </w:r>
      <w:proofErr w:type="spellEnd"/>
      <w:proofErr w:type="gramEnd"/>
      <w:r>
        <w:rPr>
          <w:rFonts w:ascii="Courier New"/>
          <w:b/>
          <w:sz w:val="21"/>
        </w:rPr>
        <w:t>);</w:t>
      </w:r>
    </w:p>
    <w:p w14:paraId="692F54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7CE9FB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CD334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D923C10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170DAD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elem</w:t>
      </w:r>
      <w:proofErr w:type="spellEnd"/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present",s</w:t>
      </w:r>
      <w:proofErr w:type="spellEnd"/>
      <w:r>
        <w:rPr>
          <w:rFonts w:ascii="Courier New"/>
          <w:b/>
          <w:sz w:val="21"/>
        </w:rPr>
        <w:t>);</w:t>
      </w:r>
    </w:p>
    <w:p w14:paraId="457473D9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F8D290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56C635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2BBA0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isempty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6A8B711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27E1FB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3B93E80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393CF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nList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12E5D510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62B72C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BDFC77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F4D5E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nList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35BF1AC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F72CA3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1C460DE" w14:textId="77777777" w:rsidR="00B87178" w:rsidRDefault="00B87178" w:rsidP="00B87178">
      <w:pPr>
        <w:pStyle w:val="BodyText"/>
        <w:rPr>
          <w:rFonts w:ascii="Courier New"/>
          <w:b/>
          <w:sz w:val="21"/>
        </w:rPr>
      </w:pPr>
    </w:p>
    <w:p w14:paraId="15C50A2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deleteAtBeginning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43243EF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910CD5" w14:textId="77777777" w:rsidR="00B87178" w:rsidRDefault="00B87178" w:rsidP="00B87178">
      <w:pPr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37A625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7BFBEB8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A86F78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deleteAtEnd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76D1CD8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C6A0B0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40F6877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E275F9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78C07B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0FDC3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5808F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0D6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</w:t>
      </w:r>
      <w:proofErr w:type="gramStart"/>
      <w:r>
        <w:rPr>
          <w:rFonts w:ascii="Courier New"/>
          <w:b/>
          <w:sz w:val="21"/>
        </w:rPr>
        <w:t>next!=</w:t>
      </w:r>
      <w:proofErr w:type="gramEnd"/>
      <w:r>
        <w:rPr>
          <w:rFonts w:ascii="Courier New"/>
          <w:b/>
          <w:sz w:val="21"/>
        </w:rPr>
        <w:t>NULL)</w:t>
      </w:r>
    </w:p>
    <w:p w14:paraId="7E8A9B1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66D1867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424DE6E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9F40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156DAA2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B268A84" w14:textId="77777777" w:rsidR="00B87178" w:rsidRDefault="00B87178" w:rsidP="00B87178">
      <w:pPr>
        <w:pStyle w:val="BodyText"/>
        <w:spacing w:before="11"/>
        <w:rPr>
          <w:rFonts w:ascii="Courier New"/>
          <w:b/>
          <w:sz w:val="20"/>
        </w:rPr>
      </w:pPr>
    </w:p>
    <w:p w14:paraId="009CC1B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8BF980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display(</w:t>
      </w:r>
      <w:proofErr w:type="gramEnd"/>
      <w:r>
        <w:rPr>
          <w:rFonts w:ascii="Courier New"/>
          <w:b/>
          <w:sz w:val="21"/>
        </w:rPr>
        <w:t>)</w:t>
      </w:r>
    </w:p>
    <w:p w14:paraId="0938915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2BEC63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</w:t>
      </w:r>
      <w:proofErr w:type="gramStart"/>
      <w:r>
        <w:rPr>
          <w:rFonts w:ascii="Courier New"/>
          <w:b/>
          <w:sz w:val="21"/>
        </w:rPr>
        <w:t>t!=</w:t>
      </w:r>
      <w:proofErr w:type="gramEnd"/>
      <w:r>
        <w:rPr>
          <w:rFonts w:ascii="Courier New"/>
          <w:b/>
          <w:sz w:val="21"/>
        </w:rPr>
        <w:t>NULL)</w:t>
      </w:r>
    </w:p>
    <w:p w14:paraId="6218823E" w14:textId="77777777" w:rsidR="00B87178" w:rsidRDefault="00B87178" w:rsidP="00B87178">
      <w:pPr>
        <w:spacing w:line="233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14978CF" w14:textId="77777777" w:rsidR="00B87178" w:rsidRDefault="00B87178" w:rsidP="00B87178">
      <w:pPr>
        <w:ind w:left="468" w:right="6699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("%d\</w:t>
      </w:r>
      <w:proofErr w:type="spellStart"/>
      <w:r>
        <w:rPr>
          <w:rFonts w:ascii="Courier New"/>
          <w:b/>
          <w:sz w:val="21"/>
        </w:rPr>
        <w:t>t</w:t>
      </w:r>
      <w:proofErr w:type="gramStart"/>
      <w:r>
        <w:rPr>
          <w:rFonts w:ascii="Courier New"/>
          <w:b/>
          <w:sz w:val="21"/>
        </w:rPr>
        <w:t>",t</w:t>
      </w:r>
      <w:proofErr w:type="spellEnd"/>
      <w:proofErr w:type="gramEnd"/>
      <w:r>
        <w:rPr>
          <w:rFonts w:ascii="Courier New"/>
          <w:b/>
          <w:sz w:val="21"/>
        </w:rPr>
        <w:t>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AAC99C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9550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D3652F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delete(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681ABCE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CCDF13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2296C5D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0D310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E3B738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39CC93E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8530125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35FEECA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3258891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98FD25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</w:t>
      </w:r>
      <w:proofErr w:type="gramStart"/>
      <w:r>
        <w:rPr>
          <w:rFonts w:ascii="Courier New"/>
          <w:b/>
          <w:sz w:val="21"/>
        </w:rPr>
        <w:t>data!=</w:t>
      </w:r>
      <w:proofErr w:type="spellStart"/>
      <w:proofErr w:type="gramEnd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6D84C95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A2CECD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4887C79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C015F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7BC0259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6E34F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F1F8C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main(</w:t>
      </w:r>
      <w:proofErr w:type="gramEnd"/>
      <w:r>
        <w:rPr>
          <w:rFonts w:ascii="Courier New"/>
          <w:b/>
          <w:sz w:val="21"/>
        </w:rPr>
        <w:t>)</w:t>
      </w:r>
    </w:p>
    <w:p w14:paraId="40E12A4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20C78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199374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8D76FF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ch,a</w:t>
      </w:r>
      <w:proofErr w:type="gramEnd"/>
      <w:r>
        <w:rPr>
          <w:rFonts w:ascii="Courier New"/>
          <w:b/>
          <w:sz w:val="21"/>
        </w:rPr>
        <w:t>,pos</w:t>
      </w:r>
      <w:proofErr w:type="spellEnd"/>
      <w:r>
        <w:rPr>
          <w:rFonts w:ascii="Courier New"/>
          <w:b/>
          <w:sz w:val="21"/>
        </w:rPr>
        <w:t>;</w:t>
      </w:r>
    </w:p>
    <w:p w14:paraId="0BEFF3E9" w14:textId="77777777" w:rsidR="00B87178" w:rsidRDefault="00B87178" w:rsidP="00B87178">
      <w:pPr>
        <w:ind w:left="468" w:right="644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0F6CF190" w14:textId="77777777" w:rsidR="00B87178" w:rsidRDefault="00B87178" w:rsidP="00B87178">
      <w:pPr>
        <w:ind w:left="468" w:right="303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617BD277" w14:textId="77777777" w:rsidR="00B87178" w:rsidRDefault="00B87178" w:rsidP="00B87178">
      <w:pPr>
        <w:spacing w:before="2"/>
        <w:ind w:left="468" w:right="421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5.To view list size");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6645FF10" w14:textId="77777777" w:rsidR="00B87178" w:rsidRDefault="00B87178" w:rsidP="00B87178">
      <w:pPr>
        <w:ind w:left="468" w:right="3669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2656EEDE" w14:textId="77777777" w:rsidR="00B87178" w:rsidRDefault="00B87178" w:rsidP="00B87178">
      <w:pPr>
        <w:spacing w:line="242" w:lineRule="auto"/>
        <w:ind w:left="468" w:right="543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("%d",&amp;</w:t>
      </w:r>
      <w:proofErr w:type="spellStart"/>
      <w:r>
        <w:rPr>
          <w:rFonts w:ascii="Courier New"/>
          <w:b/>
          <w:sz w:val="21"/>
        </w:rPr>
        <w:t>ch</w:t>
      </w:r>
      <w:proofErr w:type="spellEnd"/>
      <w:r>
        <w:rPr>
          <w:rFonts w:ascii="Courier New"/>
          <w:b/>
          <w:sz w:val="21"/>
        </w:rPr>
        <w:t>);</w:t>
      </w:r>
    </w:p>
    <w:p w14:paraId="70167D4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</w:t>
      </w:r>
      <w:proofErr w:type="spellStart"/>
      <w:r>
        <w:rPr>
          <w:rFonts w:ascii="Courier New"/>
          <w:b/>
          <w:sz w:val="21"/>
        </w:rPr>
        <w:t>ch</w:t>
      </w:r>
      <w:proofErr w:type="spellEnd"/>
      <w:r>
        <w:rPr>
          <w:rFonts w:ascii="Courier New"/>
          <w:b/>
          <w:sz w:val="21"/>
        </w:rPr>
        <w:t>)</w:t>
      </w:r>
    </w:p>
    <w:p w14:paraId="29D0392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2E31E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6B3DAB2F" w14:textId="77777777" w:rsidR="00B87178" w:rsidRDefault="00B87178" w:rsidP="00B87178">
      <w:pPr>
        <w:ind w:left="468" w:right="140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37DD075C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57033C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2C804871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5067F263" w14:textId="77777777" w:rsidR="00B87178" w:rsidRDefault="00B87178" w:rsidP="00B87178">
      <w:pPr>
        <w:ind w:left="468" w:right="795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ECAA9E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7FE549B3" w14:textId="77777777" w:rsidR="00B87178" w:rsidRDefault="00B87178" w:rsidP="00B87178">
      <w:pPr>
        <w:ind w:left="468" w:right="51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d%d</w:t>
      </w:r>
      <w:proofErr w:type="spellEnd"/>
      <w:r>
        <w:rPr>
          <w:rFonts w:ascii="Courier New"/>
          <w:b/>
          <w:sz w:val="21"/>
        </w:rPr>
        <w:t>",&amp;</w:t>
      </w:r>
      <w:proofErr w:type="spellStart"/>
      <w:r>
        <w:rPr>
          <w:rFonts w:ascii="Courier New"/>
          <w:b/>
          <w:sz w:val="21"/>
        </w:rPr>
        <w:t>a,&amp;pos</w:t>
      </w:r>
      <w:proofErr w:type="spellEnd"/>
      <w:r>
        <w:rPr>
          <w:rFonts w:ascii="Courier New"/>
          <w:b/>
          <w:sz w:val="21"/>
        </w:rPr>
        <w:t>);</w:t>
      </w:r>
    </w:p>
    <w:p w14:paraId="1A49541C" w14:textId="77777777" w:rsidR="00B87178" w:rsidRDefault="00B87178" w:rsidP="00B87178">
      <w:pPr>
        <w:ind w:left="468" w:right="7449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insertpos</w:t>
      </w:r>
      <w:proofErr w:type="spellEnd"/>
      <w:r>
        <w:rPr>
          <w:rFonts w:ascii="Courier New"/>
          <w:b/>
          <w:sz w:val="21"/>
        </w:rPr>
        <w:t>(</w:t>
      </w:r>
      <w:proofErr w:type="spellStart"/>
      <w:proofErr w:type="gramStart"/>
      <w:r>
        <w:rPr>
          <w:rFonts w:ascii="Courier New"/>
          <w:b/>
          <w:sz w:val="21"/>
        </w:rPr>
        <w:t>a,pos</w:t>
      </w:r>
      <w:proofErr w:type="spellEnd"/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0A2C883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6972A236" w14:textId="77777777" w:rsidR="00B87178" w:rsidRDefault="00B87178" w:rsidP="00B87178">
      <w:pPr>
        <w:ind w:left="468" w:right="834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display(</w:t>
      </w:r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6DC5D199" w14:textId="77777777" w:rsidR="00B87178" w:rsidRDefault="00B87178" w:rsidP="00B87178">
      <w:pPr>
        <w:ind w:left="468" w:right="8212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5906CE92" w14:textId="77777777" w:rsidR="00B87178" w:rsidRDefault="00B87178" w:rsidP="00B87178">
      <w:pPr>
        <w:ind w:left="468" w:right="2534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deleteAtBeginning</w:t>
      </w:r>
      <w:proofErr w:type="spellEnd"/>
      <w:r>
        <w:rPr>
          <w:rFonts w:ascii="Courier New"/>
          <w:b/>
          <w:sz w:val="21"/>
        </w:rPr>
        <w:t>();</w:t>
      </w:r>
    </w:p>
    <w:p w14:paraId="752F97C5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3DDE4D83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deleteAtEnd</w:t>
      </w:r>
      <w:proofErr w:type="spellEnd"/>
      <w:r>
        <w:rPr>
          <w:rFonts w:ascii="Courier New"/>
          <w:b/>
          <w:sz w:val="21"/>
        </w:rPr>
        <w:t>();</w:t>
      </w:r>
    </w:p>
    <w:p w14:paraId="145078A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6E306A63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6E571E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6E10FD2D" w14:textId="77777777" w:rsidR="00B87178" w:rsidRDefault="00B87178" w:rsidP="00B87178">
      <w:pPr>
        <w:spacing w:line="242" w:lineRule="auto"/>
        <w:ind w:left="468" w:right="77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 xml:space="preserve">"\n enter the element to which you need to find next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 xml:space="preserve">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1CCD9B0A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</w:t>
      </w:r>
      <w:proofErr w:type="gramStart"/>
      <w:r>
        <w:rPr>
          <w:rFonts w:ascii="Courier New"/>
          <w:b/>
          <w:sz w:val="21"/>
        </w:rPr>
        <w:t>",&amp;</w:t>
      </w:r>
      <w:proofErr w:type="gramEnd"/>
      <w:r>
        <w:rPr>
          <w:rFonts w:ascii="Courier New"/>
          <w:b/>
          <w:sz w:val="21"/>
        </w:rPr>
        <w:t>a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findnext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16C1937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1B441FD8" w14:textId="77777777" w:rsidR="00B87178" w:rsidRDefault="00B87178" w:rsidP="00B87178">
      <w:pPr>
        <w:ind w:left="468" w:right="77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 xml:space="preserve">"\n enter the element to which you need to find </w:t>
      </w:r>
      <w:proofErr w:type="spellStart"/>
      <w:r>
        <w:rPr>
          <w:rFonts w:ascii="Courier New"/>
          <w:b/>
          <w:sz w:val="21"/>
        </w:rPr>
        <w:t>prev</w:t>
      </w:r>
      <w:proofErr w:type="spellEnd"/>
      <w:r>
        <w:rPr>
          <w:rFonts w:ascii="Courier New"/>
          <w:b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 xml:space="preserve">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1F86577F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</w:t>
      </w:r>
      <w:proofErr w:type="gramStart"/>
      <w:r>
        <w:rPr>
          <w:rFonts w:ascii="Courier New"/>
          <w:b/>
          <w:sz w:val="21"/>
        </w:rPr>
        <w:t>",&amp;</w:t>
      </w:r>
      <w:proofErr w:type="gramEnd"/>
      <w:r>
        <w:rPr>
          <w:rFonts w:ascii="Courier New"/>
          <w:b/>
          <w:sz w:val="21"/>
        </w:rPr>
        <w:t>a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findprev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FD7552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02EBF92B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31C29B4C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11CC80B1" w14:textId="77777777" w:rsidR="00B87178" w:rsidRDefault="00B87178" w:rsidP="00B87178">
      <w:pPr>
        <w:ind w:left="468" w:right="758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("Ended");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exit(</w:t>
      </w:r>
      <w:proofErr w:type="gramEnd"/>
      <w:r>
        <w:rPr>
          <w:rFonts w:ascii="Courier New"/>
          <w:b/>
          <w:sz w:val="21"/>
        </w:rPr>
        <w:t>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6D71B4C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3E3041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529E85" w14:textId="77777777" w:rsidR="00B87178" w:rsidRDefault="00B87178" w:rsidP="00B87178">
      <w:pPr>
        <w:ind w:left="468" w:right="833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}while</w:t>
      </w:r>
      <w:proofErr w:type="gramEnd"/>
      <w:r>
        <w:rPr>
          <w:rFonts w:ascii="Courier New"/>
          <w:b/>
          <w:sz w:val="21"/>
        </w:rPr>
        <w:t>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689836C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27A1755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DE3B6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2B7569B3" w14:textId="77777777" w:rsidR="00B87178" w:rsidRDefault="00B87178" w:rsidP="00B87178">
      <w:pPr>
        <w:pStyle w:val="BodyText"/>
        <w:spacing w:before="9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108277E" wp14:editId="60E00601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4D4CA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441E48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2D4A5BEA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0D5350AC" wp14:editId="504A9712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FCD9" w14:textId="77777777" w:rsidR="00B87178" w:rsidRDefault="00B87178" w:rsidP="00B87178">
      <w:pPr>
        <w:rPr>
          <w:rFonts w:ascii="Cambria"/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54D1D4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3B02B507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58927D68" wp14:editId="06E1DFE4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AB4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FA2A58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DB5D548" w14:textId="77777777" w:rsidR="00B87178" w:rsidRDefault="00B87178" w:rsidP="00B87178">
      <w:pPr>
        <w:pStyle w:val="BodyText"/>
        <w:spacing w:before="2"/>
        <w:rPr>
          <w:rFonts w:ascii="Cambria"/>
          <w:b/>
          <w:sz w:val="23"/>
        </w:rPr>
      </w:pPr>
    </w:p>
    <w:p w14:paraId="43C41AC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544F6D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1BDDA0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3E4A7E8" w14:textId="77777777" w:rsidTr="002000EE">
        <w:trPr>
          <w:trHeight w:val="348"/>
        </w:trPr>
        <w:tc>
          <w:tcPr>
            <w:tcW w:w="1704" w:type="dxa"/>
          </w:tcPr>
          <w:p w14:paraId="7B618B5D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</w:tcPr>
          <w:p w14:paraId="682C6CAA" w14:textId="77777777" w:rsidR="00B87178" w:rsidRDefault="00B87178" w:rsidP="002000EE">
            <w:pPr>
              <w:pStyle w:val="TableParagraph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0B519598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 w14:paraId="060A5842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55E8A1CF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58946720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 w14:paraId="50452A2A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 w14:paraId="086F6A8C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355735CE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6DB7FB7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463730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E493C3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A988896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8BCC49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7CCE0C5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07BBAC97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45D8C7A4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286FAD8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F61E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49A65DB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E6700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082EE8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5A065EA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416924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79A26154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657CDF08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5182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FBD593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463D409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6E3F00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17CB441" w14:textId="77777777" w:rsidR="00B87178" w:rsidRDefault="00B87178" w:rsidP="00B87178">
      <w:pPr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</w:t>
      </w:r>
      <w:proofErr w:type="spellStart"/>
      <w:r>
        <w:rPr>
          <w:rFonts w:ascii="Cambria"/>
          <w:b/>
        </w:rPr>
        <w:t>stdio.h</w:t>
      </w:r>
      <w:proofErr w:type="spellEnd"/>
      <w:r>
        <w:rPr>
          <w:rFonts w:ascii="Cambria"/>
          <w:b/>
        </w:rPr>
        <w:t>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</w:t>
      </w:r>
      <w:proofErr w:type="spellStart"/>
      <w:r>
        <w:rPr>
          <w:rFonts w:ascii="Cambria"/>
          <w:b/>
        </w:rPr>
        <w:t>stdlib.h</w:t>
      </w:r>
      <w:proofErr w:type="spellEnd"/>
      <w:r>
        <w:rPr>
          <w:rFonts w:ascii="Cambria"/>
          <w:b/>
        </w:rPr>
        <w:t>&gt;</w:t>
      </w:r>
    </w:p>
    <w:p w14:paraId="081C0EC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3770017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 w14:paraId="5EF456B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EB0992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 w14:paraId="37F1519A" w14:textId="77777777" w:rsidR="00B87178" w:rsidRDefault="00B87178" w:rsidP="00B87178">
      <w:pPr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;</w:t>
      </w:r>
    </w:p>
    <w:p w14:paraId="3FD45D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 w14:paraId="510A7E6C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AA0E016" w14:textId="77777777" w:rsidR="00B87178" w:rsidRDefault="00B87178" w:rsidP="00B87178">
      <w:pPr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 w14:paraId="28C1603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1D950EFA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proofErr w:type="spellStart"/>
      <w:proofErr w:type="gram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7A6C3CFF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256CFAF9" w14:textId="77777777" w:rsidR="00B87178" w:rsidRDefault="00B87178" w:rsidP="00B87178">
      <w:pPr>
        <w:spacing w:before="1"/>
        <w:ind w:left="413" w:right="4168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(struct node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0E4F181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A11D3E7" w14:textId="77777777" w:rsidR="00B87178" w:rsidRDefault="00B87178" w:rsidP="00B87178">
      <w:pPr>
        <w:spacing w:before="1"/>
        <w:ind w:left="607" w:right="7028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28FB304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7786BE3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1CFB79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8C3B4D6" w14:textId="77777777" w:rsidR="00B87178" w:rsidRDefault="00B87178" w:rsidP="00B87178">
      <w:pPr>
        <w:spacing w:before="1"/>
        <w:ind w:left="607" w:right="7072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16FD5594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FC8CE7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5A5211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AF441B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insertend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178A87DD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88AF676" w14:textId="77777777" w:rsidR="00B87178" w:rsidRDefault="00B87178" w:rsidP="00B87178">
      <w:pPr>
        <w:spacing w:before="1"/>
        <w:ind w:left="413" w:right="4171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(struct node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 node));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</w:p>
    <w:p w14:paraId="461DEA27" w14:textId="77777777" w:rsidR="00B87178" w:rsidRDefault="00B87178" w:rsidP="00B87178">
      <w:pPr>
        <w:spacing w:before="1"/>
        <w:ind w:left="413" w:right="7236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04ACB97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15458F4" w14:textId="77777777" w:rsidR="00B87178" w:rsidRDefault="00B87178" w:rsidP="00B87178">
      <w:pPr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BE58E7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40972E9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02E33C03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6281FACE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F7FA820" w14:textId="77777777" w:rsidR="00B87178" w:rsidRDefault="00B87178" w:rsidP="00B87178">
      <w:pPr>
        <w:spacing w:before="1"/>
        <w:ind w:left="607" w:right="7487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4F61A4B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FF82F0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31351A" w14:textId="77777777" w:rsidR="00B87178" w:rsidRDefault="00B87178" w:rsidP="00B87178">
      <w:pPr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3DCEEF33" w14:textId="77777777" w:rsidR="00B87178" w:rsidRDefault="00B87178" w:rsidP="00B87178">
      <w:pPr>
        <w:spacing w:before="2" w:line="256" w:lineRule="exact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 w14:paraId="46BB5FAD" w14:textId="77777777" w:rsidR="00B87178" w:rsidRDefault="00B87178" w:rsidP="00B87178">
      <w:pPr>
        <w:spacing w:before="1"/>
        <w:ind w:left="607" w:right="7021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1D525C1F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BA4D6C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DD1192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59BF3DFE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listsize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</w:t>
      </w:r>
    </w:p>
    <w:p w14:paraId="18BA1C1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6D501B0" w14:textId="77777777" w:rsidR="00B87178" w:rsidRDefault="00B87178" w:rsidP="00B87178">
      <w:pPr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4AE9A86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96ADB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37388A6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c++</w:t>
      </w:r>
      <w:proofErr w:type="spellEnd"/>
      <w:r>
        <w:rPr>
          <w:rFonts w:ascii="Cambria"/>
          <w:b/>
        </w:rPr>
        <w:t>;</w:t>
      </w:r>
    </w:p>
    <w:p w14:paraId="324E4FA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015188C4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FF8804D" w14:textId="77777777" w:rsidR="00B87178" w:rsidRDefault="00B87178" w:rsidP="00B87178">
      <w:pPr>
        <w:spacing w:before="1"/>
        <w:ind w:left="413" w:right="5401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 w14:paraId="6B5ECD2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EF266CB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245E4C65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insertpos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 w14:paraId="50A57F94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781C3624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 w14:paraId="6D55FA10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listsize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);</w:t>
      </w:r>
    </w:p>
    <w:p w14:paraId="166722BD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DAC67E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A1BE2F0" w14:textId="77777777" w:rsidR="00B87178" w:rsidRDefault="00B87178" w:rsidP="00B87178">
      <w:pPr>
        <w:spacing w:before="1"/>
        <w:ind w:left="607" w:right="4730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</w:t>
      </w:r>
      <w:proofErr w:type="spellStart"/>
      <w:r>
        <w:rPr>
          <w:rFonts w:ascii="Cambria"/>
          <w:b/>
        </w:rPr>
        <w:t>nInvalid</w:t>
      </w:r>
      <w:proofErr w:type="spellEnd"/>
      <w:r>
        <w:rPr>
          <w:rFonts w:ascii="Cambria"/>
          <w:b/>
        </w:rPr>
        <w:t xml:space="preserve">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0ADDE3FD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D80095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 w14:paraId="33F45EA6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0DFD7C1" w14:textId="77777777" w:rsidR="00B87178" w:rsidRDefault="00B87178" w:rsidP="00B87178">
      <w:pPr>
        <w:spacing w:before="2"/>
        <w:ind w:left="607" w:right="4730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</w:t>
      </w:r>
      <w:proofErr w:type="spellStart"/>
      <w:r>
        <w:rPr>
          <w:rFonts w:ascii="Cambria"/>
          <w:b/>
        </w:rPr>
        <w:t>nInvalid</w:t>
      </w:r>
      <w:proofErr w:type="spellEnd"/>
      <w:r>
        <w:rPr>
          <w:rFonts w:ascii="Cambria"/>
          <w:b/>
        </w:rPr>
        <w:t xml:space="preserve">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6664CB99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3E3872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0AC56D9E" w14:textId="77777777" w:rsidR="00B87178" w:rsidRDefault="00B87178" w:rsidP="00B87178">
      <w:pPr>
        <w:spacing w:before="101"/>
        <w:ind w:left="413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 w14:paraId="530AF694" w14:textId="77777777" w:rsidR="00B87178" w:rsidRDefault="00B87178" w:rsidP="00B87178">
      <w:pPr>
        <w:pStyle w:val="BodyText"/>
        <w:rPr>
          <w:rFonts w:ascii="Cambria"/>
          <w:b/>
        </w:rPr>
      </w:pPr>
    </w:p>
    <w:p w14:paraId="66A25DBC" w14:textId="77777777" w:rsidR="00B87178" w:rsidRDefault="00B87178" w:rsidP="00B87178">
      <w:pPr>
        <w:spacing w:before="1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spellStart"/>
      <w:proofErr w:type="gram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DF2EA8E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B1D540D" w14:textId="77777777" w:rsidR="00B87178" w:rsidRDefault="00B87178" w:rsidP="00B87178">
      <w:pPr>
        <w:ind w:left="607" w:right="7279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5F2E6A5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 w14:paraId="12B24993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 w14:paraId="5CBD4832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4877E0E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 w14:paraId="3CFBBB66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0510981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 w14:paraId="5FE65E59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3BE56EC" w14:textId="77777777" w:rsidR="00B87178" w:rsidRDefault="00B87178" w:rsidP="00B87178">
      <w:pPr>
        <w:spacing w:before="1"/>
        <w:ind w:left="799" w:right="6876"/>
        <w:jc w:val="both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5819665D" w14:textId="77777777" w:rsidR="00B87178" w:rsidRDefault="00B87178" w:rsidP="00B87178">
      <w:pPr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178D45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3766C7C" w14:textId="77777777" w:rsidR="00B87178" w:rsidRDefault="00B87178" w:rsidP="00B87178">
      <w:pPr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12CC650" w14:textId="77777777" w:rsidR="00B87178" w:rsidRDefault="00B87178" w:rsidP="00B87178">
      <w:pPr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 w14:paraId="4DC0A8E1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1B93F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407FE2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1AD605A" w14:textId="77777777" w:rsidR="00B87178" w:rsidRDefault="00B87178" w:rsidP="00B87178">
      <w:pPr>
        <w:pStyle w:val="BodyText"/>
        <w:rPr>
          <w:rFonts w:ascii="Cambria"/>
          <w:b/>
          <w:sz w:val="32"/>
        </w:rPr>
      </w:pPr>
    </w:p>
    <w:p w14:paraId="33563C28" w14:textId="77777777" w:rsidR="00B87178" w:rsidRDefault="00B87178" w:rsidP="00B87178">
      <w:pPr>
        <w:spacing w:before="1" w:line="256" w:lineRule="exact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 w14:paraId="0E4E8DBF" w14:textId="77777777" w:rsidR="00B87178" w:rsidRDefault="00B87178" w:rsidP="00B87178">
      <w:pPr>
        <w:pStyle w:val="BodyText"/>
        <w:rPr>
          <w:rFonts w:ascii="Cambria"/>
          <w:b/>
          <w:sz w:val="26"/>
        </w:rPr>
      </w:pPr>
      <w:r>
        <w:br w:type="column"/>
      </w:r>
    </w:p>
    <w:p w14:paraId="76A0893D" w14:textId="77777777" w:rsidR="00B87178" w:rsidRDefault="00B87178" w:rsidP="00B87178">
      <w:pPr>
        <w:pStyle w:val="BodyText"/>
        <w:spacing w:before="9"/>
        <w:rPr>
          <w:rFonts w:ascii="Cambria"/>
          <w:b/>
          <w:sz w:val="25"/>
        </w:rPr>
      </w:pPr>
    </w:p>
    <w:p w14:paraId="07BDD37D" w14:textId="77777777" w:rsidR="00B87178" w:rsidRDefault="00B87178" w:rsidP="00B87178">
      <w:pPr>
        <w:ind w:left="39" w:right="6215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next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 w14:paraId="18670C4C" w14:textId="77777777" w:rsidR="00B87178" w:rsidRDefault="00B87178" w:rsidP="00B87178">
      <w:pPr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temp-&gt;next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 w14:paraId="444F87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721" w:space="40"/>
            <w:col w:w="9319"/>
          </w:cols>
        </w:sectPr>
      </w:pPr>
    </w:p>
    <w:p w14:paraId="3A15611A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13AE714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BFD2CB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79067821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proofErr w:type="gramStart"/>
      <w:r>
        <w:rPr>
          <w:rFonts w:ascii="Cambria"/>
          <w:b/>
        </w:rPr>
        <w:t>find(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083B87A6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6ECF8FF1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 w14:paraId="2BD209F0" w14:textId="77777777" w:rsidR="00B87178" w:rsidRDefault="00B87178" w:rsidP="00B87178">
      <w:pPr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33D3F98E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6198D5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D50D4EA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210514B0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AF76B31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60D82D09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044A43C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445D7633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08C6BA7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c++</w:t>
      </w:r>
      <w:proofErr w:type="spellEnd"/>
      <w:r>
        <w:rPr>
          <w:rFonts w:ascii="Cambria"/>
          <w:b/>
        </w:rPr>
        <w:t>;</w:t>
      </w:r>
    </w:p>
    <w:p w14:paraId="360AB970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478DA5F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5E62CD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F0128B7" w14:textId="77777777" w:rsidR="00B87178" w:rsidRDefault="00B87178" w:rsidP="00B87178">
      <w:pPr>
        <w:spacing w:before="1"/>
        <w:ind w:left="221" w:right="562" w:firstLine="578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"\n Searching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 xml:space="preserve"> %d is present in the </w:t>
      </w:r>
      <w:proofErr w:type="spellStart"/>
      <w:r>
        <w:rPr>
          <w:rFonts w:ascii="Cambria"/>
          <w:b/>
        </w:rPr>
        <w:t>addr</w:t>
      </w:r>
      <w:proofErr w:type="spellEnd"/>
      <w:r>
        <w:rPr>
          <w:rFonts w:ascii="Cambria"/>
          <w:b/>
        </w:rPr>
        <w:t xml:space="preserve"> of %p in the </w:t>
      </w:r>
      <w:proofErr w:type="spellStart"/>
      <w:r>
        <w:rPr>
          <w:rFonts w:ascii="Cambria"/>
          <w:b/>
        </w:rPr>
        <w:t>pos%d</w:t>
      </w:r>
      <w:proofErr w:type="spellEnd"/>
      <w:r>
        <w:rPr>
          <w:rFonts w:ascii="Cambria"/>
          <w:b/>
        </w:rPr>
        <w:t>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 w14:paraId="5A83D0F1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DF38CF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53728F6E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CF54A4C" w14:textId="77777777" w:rsidR="00B87178" w:rsidRDefault="00B87178" w:rsidP="00B87178">
      <w:pPr>
        <w:ind w:left="799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proofErr w:type="spellStart"/>
      <w:r>
        <w:rPr>
          <w:rFonts w:ascii="Cambria"/>
          <w:b/>
        </w:rPr>
        <w:t>elem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 w14:paraId="19302F90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89D54C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6CAD366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E1CE03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4D2C167" w14:textId="77777777" w:rsidR="00B87178" w:rsidRDefault="00B87178" w:rsidP="00B87178">
      <w:pPr>
        <w:spacing w:before="101" w:line="258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findnext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745245F6" w14:textId="77777777" w:rsidR="00B87178" w:rsidRDefault="00B87178" w:rsidP="00B87178">
      <w:pPr>
        <w:spacing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352DB64" w14:textId="77777777" w:rsidR="00B87178" w:rsidRDefault="00B87178" w:rsidP="00B87178">
      <w:pPr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6CB749E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4E9AA35E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D7A2A96" w14:textId="77777777" w:rsidR="00B87178" w:rsidRDefault="00B87178" w:rsidP="00B87178">
      <w:pPr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 w14:paraId="72C0835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7CCD45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4DBB05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B092FD5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1A7CCEA1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10FBE92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40EB6D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3891ABE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</w:t>
      </w:r>
      <w:proofErr w:type="spellStart"/>
      <w:r>
        <w:rPr>
          <w:rFonts w:ascii="Cambria"/>
          <w:b/>
        </w:rPr>
        <w:t>nNext</w:t>
      </w:r>
      <w:proofErr w:type="spell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 w14:paraId="0DD3AD30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0CA7CCD4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t>}</w:t>
      </w:r>
    </w:p>
    <w:p w14:paraId="1C6991F2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910BBD8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2031986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findprev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F6EB2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AA8A106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23612D7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F7D634C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857465C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 w14:paraId="0733099F" w14:textId="77777777" w:rsidR="00B87178" w:rsidRDefault="00B87178" w:rsidP="00B87178">
      <w:pPr>
        <w:spacing w:line="255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C04D63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09A60A1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D79F53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7AC18BE8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E213B6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0BF04BC4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C9748FD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-&gt;data);</w:t>
      </w:r>
    </w:p>
    <w:p w14:paraId="72D7E0E2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DB292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8C76C8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59C48D2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deleteAtBeginning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</w:t>
      </w:r>
    </w:p>
    <w:p w14:paraId="47A273D5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E42A08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D150EF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BEC1536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 w14:paraId="3AF69FA5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2574D6B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0A41B8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64FA393" w14:textId="77777777" w:rsidR="00B87178" w:rsidRDefault="00B87178" w:rsidP="00B87178">
      <w:pPr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 w14:paraId="0843042A" w14:textId="77777777" w:rsidR="00B87178" w:rsidRDefault="00B87178" w:rsidP="00B87178">
      <w:pPr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0E0376DC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35F380D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9A32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43A946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365CE37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deleteAtEnd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</w:t>
      </w:r>
    </w:p>
    <w:p w14:paraId="248F9CE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483451A" w14:textId="77777777" w:rsidR="00B87178" w:rsidRDefault="00B87178" w:rsidP="00B87178">
      <w:pPr>
        <w:spacing w:before="2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2AFEC19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A55EB8B" w14:textId="77777777" w:rsidR="00B87178" w:rsidRDefault="00B87178" w:rsidP="00B87178">
      <w:pPr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1D39E89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19DED48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32A4D4F9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88B2AEC" w14:textId="77777777" w:rsidR="00B87178" w:rsidRDefault="00B87178" w:rsidP="00B87178">
      <w:pPr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0DFA911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09D658A" w14:textId="77777777" w:rsidR="00B87178" w:rsidRDefault="00B87178" w:rsidP="00B87178">
      <w:pPr>
        <w:spacing w:before="1" w:line="257" w:lineRule="exact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14D49D5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D163D07" w14:textId="77777777" w:rsidR="00B87178" w:rsidRDefault="00B87178" w:rsidP="00B87178">
      <w:pPr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</w:t>
      </w:r>
      <w:proofErr w:type="spellStart"/>
      <w:proofErr w:type="gram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39302EC7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087F5E1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9494B02" w14:textId="77777777" w:rsidR="00B87178" w:rsidRDefault="00B87178" w:rsidP="00B87178">
      <w:pPr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t>}</w:t>
      </w:r>
    </w:p>
    <w:p w14:paraId="2BCF5D7A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D41CB50" w14:textId="77777777" w:rsidR="00B87178" w:rsidRDefault="00B87178" w:rsidP="00B87178">
      <w:pPr>
        <w:pStyle w:val="BodyText"/>
        <w:rPr>
          <w:rFonts w:ascii="Cambria"/>
          <w:b/>
        </w:rPr>
      </w:pPr>
    </w:p>
    <w:p w14:paraId="7021AC8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proofErr w:type="gramStart"/>
      <w:r>
        <w:rPr>
          <w:rFonts w:ascii="Cambria"/>
          <w:b/>
        </w:rPr>
        <w:t>delete(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56E4A98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D48B53A" w14:textId="77777777" w:rsidR="00B87178" w:rsidRDefault="00B87178" w:rsidP="00B87178">
      <w:pPr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095D3E5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92DB2B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 w14:paraId="492E4D9B" w14:textId="77777777" w:rsidR="00B87178" w:rsidRDefault="00B87178" w:rsidP="00B87178">
      <w:pPr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10640A74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68F1C121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D8B09A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9FDE60A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C6F0B71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6B16A0A0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E1D0B4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1B461456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A86D88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22E3A44" w14:textId="77777777" w:rsidR="00B87178" w:rsidRDefault="00B87178" w:rsidP="00B87178">
      <w:pPr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 w14:paraId="527E2083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BB22B50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D348138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324DFD10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</w:t>
      </w:r>
    </w:p>
    <w:p w14:paraId="74F21FBB" w14:textId="77777777" w:rsidR="00B87178" w:rsidRDefault="00B87178" w:rsidP="00B87178">
      <w:pPr>
        <w:spacing w:before="2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7B84FBC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4D78A15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temp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1BD9169B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244FD04" w14:textId="77777777" w:rsidR="00B87178" w:rsidRDefault="00B87178" w:rsidP="00B87178">
      <w:pPr>
        <w:spacing w:before="1"/>
        <w:ind w:left="607" w:right="6539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5BAB71F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B3F358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5ED2A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F982BA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proofErr w:type="gramStart"/>
      <w:r>
        <w:rPr>
          <w:rFonts w:ascii="Cambria"/>
          <w:b/>
        </w:rPr>
        <w:t>main(</w:t>
      </w:r>
      <w:proofErr w:type="gramEnd"/>
      <w:r>
        <w:rPr>
          <w:rFonts w:ascii="Cambria"/>
          <w:b/>
        </w:rPr>
        <w:t>)</w:t>
      </w:r>
    </w:p>
    <w:p w14:paraId="1BCFF69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4330267" w14:textId="77777777" w:rsidR="00B87178" w:rsidRDefault="00B87178" w:rsidP="00B87178">
      <w:pPr>
        <w:spacing w:before="1"/>
        <w:ind w:left="413" w:right="8037"/>
        <w:jc w:val="both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10);</w:t>
      </w:r>
      <w:r>
        <w:rPr>
          <w:rFonts w:ascii="Cambria"/>
          <w:b/>
          <w:spacing w:val="-47"/>
        </w:rPr>
        <w:t xml:space="preserve"> </w:t>
      </w: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(20);</w:t>
      </w:r>
      <w:r>
        <w:rPr>
          <w:rFonts w:ascii="Cambria"/>
          <w:b/>
          <w:spacing w:val="-47"/>
        </w:rPr>
        <w:t xml:space="preserve"> </w:t>
      </w: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 w14:paraId="03EFE836" w14:textId="77777777" w:rsidR="00B87178" w:rsidRDefault="00B87178" w:rsidP="00B87178">
      <w:pPr>
        <w:ind w:left="413" w:right="552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"\n Inserted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 xml:space="preserve"> 40 at the end\n");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insertend</w:t>
      </w:r>
      <w:proofErr w:type="spellEnd"/>
      <w:r>
        <w:rPr>
          <w:rFonts w:ascii="Cambria"/>
          <w:b/>
        </w:rPr>
        <w:t>(40);</w:t>
      </w:r>
    </w:p>
    <w:p w14:paraId="25AC1B56" w14:textId="77777777" w:rsidR="00B87178" w:rsidRDefault="00B87178" w:rsidP="00B87178">
      <w:pPr>
        <w:ind w:left="413" w:right="7956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insertpos</w:t>
      </w:r>
      <w:proofErr w:type="spellEnd"/>
      <w:r>
        <w:rPr>
          <w:rFonts w:ascii="Cambria"/>
          <w:b/>
        </w:rPr>
        <w:t>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findnext</w:t>
      </w:r>
      <w:proofErr w:type="spellEnd"/>
      <w:r>
        <w:rPr>
          <w:rFonts w:ascii="Cambria"/>
          <w:b/>
        </w:rPr>
        <w:t>(25);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findprev</w:t>
      </w:r>
      <w:proofErr w:type="spellEnd"/>
      <w:r>
        <w:rPr>
          <w:rFonts w:ascii="Cambria"/>
          <w:b/>
        </w:rPr>
        <w:t>(25);</w:t>
      </w:r>
    </w:p>
    <w:p w14:paraId="56A1832A" w14:textId="77777777" w:rsidR="00B87178" w:rsidRDefault="00B87178" w:rsidP="00B87178">
      <w:pPr>
        <w:ind w:left="413" w:right="4771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element deleted in the beginning\n");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deleteAtBeginning</w:t>
      </w:r>
      <w:proofErr w:type="spellEnd"/>
      <w:r>
        <w:rPr>
          <w:rFonts w:ascii="Cambria"/>
          <w:b/>
        </w:rPr>
        <w:t>();</w:t>
      </w:r>
    </w:p>
    <w:p w14:paraId="0D31C2B2" w14:textId="77777777" w:rsidR="00B87178" w:rsidRDefault="00B87178" w:rsidP="00B87178">
      <w:pPr>
        <w:ind w:left="413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</w:p>
    <w:p w14:paraId="4906D15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9B17E2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deleteAtEnd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);</w:t>
      </w:r>
    </w:p>
    <w:p w14:paraId="49F001EE" w14:textId="77777777" w:rsidR="00B87178" w:rsidRDefault="00B87178" w:rsidP="00B87178">
      <w:pPr>
        <w:spacing w:before="2"/>
        <w:ind w:left="413" w:right="5396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 w14:paraId="1786F695" w14:textId="77777777" w:rsidR="00B87178" w:rsidRDefault="00B87178" w:rsidP="00B87178">
      <w:pPr>
        <w:ind w:left="413" w:right="5520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 w14:paraId="2FAE73EB" w14:textId="77777777" w:rsidR="00B87178" w:rsidRDefault="00B87178" w:rsidP="00B87178">
      <w:pPr>
        <w:ind w:left="413" w:right="8670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52A1C447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3C3B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CA7265A" w14:textId="77777777" w:rsidR="00B87178" w:rsidRDefault="00B87178" w:rsidP="00B87178">
      <w:pPr>
        <w:pStyle w:val="BodyText"/>
        <w:spacing w:before="10"/>
        <w:rPr>
          <w:rFonts w:ascii="Cambria"/>
          <w:b/>
          <w:sz w:val="23"/>
        </w:rPr>
      </w:pPr>
    </w:p>
    <w:p w14:paraId="33774EB8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0313C4C9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256F0E4" wp14:editId="7C64241B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101A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258303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C3E9DB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934AF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3202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AA36DE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ABC56E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65E3B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80E18D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FDC5D2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3EF7C76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586910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676DBC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8D9AB5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18F31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5F506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C9BBE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DE096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BEAF5F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EA665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E63C847" w14:textId="77777777" w:rsidR="00B87178" w:rsidRDefault="00B87178" w:rsidP="00B87178">
      <w:pPr>
        <w:pStyle w:val="BodyText"/>
        <w:spacing w:before="8"/>
        <w:rPr>
          <w:rFonts w:ascii="Cambria"/>
          <w:b/>
          <w:sz w:val="27"/>
        </w:rPr>
      </w:pPr>
    </w:p>
    <w:p w14:paraId="550734F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088CF0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B7A7EA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559C1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5AACAC" w14:textId="77777777" w:rsidR="00B87178" w:rsidRDefault="00B87178" w:rsidP="00B87178">
      <w:pPr>
        <w:pStyle w:val="BodyText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BA0FB62" w14:textId="77777777" w:rsidTr="002000EE">
        <w:trPr>
          <w:trHeight w:val="347"/>
        </w:trPr>
        <w:tc>
          <w:tcPr>
            <w:tcW w:w="1704" w:type="dxa"/>
          </w:tcPr>
          <w:p w14:paraId="049F37AD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</w:tcPr>
          <w:p w14:paraId="6B279E9E" w14:textId="77777777" w:rsidR="00B87178" w:rsidRDefault="00B87178" w:rsidP="002000EE">
            <w:pPr>
              <w:pStyle w:val="TableParagraph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69FD0B22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59D8A4E2" w14:textId="77777777" w:rsidR="00B87178" w:rsidRDefault="00B87178" w:rsidP="00B87178">
      <w:pPr>
        <w:pStyle w:val="BodyText"/>
        <w:rPr>
          <w:rFonts w:ascii="Cambria"/>
          <w:b/>
          <w:sz w:val="21"/>
        </w:rPr>
      </w:pPr>
    </w:p>
    <w:p w14:paraId="673A5A79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4ADD52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 w14:paraId="5BD658E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 w14:paraId="491CC6A5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 w14:paraId="6FFD7B0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6A65F2F7" w14:textId="77777777" w:rsidR="00B87178" w:rsidRDefault="00B87178" w:rsidP="00B87178">
      <w:pPr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426E0BE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4288D242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15F703C6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40587595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1CA3A6E1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4D45BFB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7D9596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3847908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2C8113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6ECED6B3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100F8D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3FBF1C2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21A6FC1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1E222A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1FBE3A19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5FC78E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05AAE2D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07CBF9F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374044C1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379A6E6A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3A8AAB3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4D7BE49" w14:textId="77777777" w:rsidR="00B87178" w:rsidRDefault="00B87178" w:rsidP="00B87178">
      <w:pPr>
        <w:pStyle w:val="BodyText"/>
        <w:rPr>
          <w:sz w:val="20"/>
        </w:rPr>
      </w:pPr>
    </w:p>
    <w:p w14:paraId="13ABFE25" w14:textId="77777777" w:rsidR="00B87178" w:rsidRDefault="00B87178" w:rsidP="00B87178">
      <w:pPr>
        <w:pStyle w:val="BodyText"/>
        <w:rPr>
          <w:sz w:val="20"/>
        </w:rPr>
      </w:pPr>
    </w:p>
    <w:p w14:paraId="48417C3A" w14:textId="77777777" w:rsidR="00B87178" w:rsidRDefault="00B87178" w:rsidP="00B87178">
      <w:pPr>
        <w:pStyle w:val="BodyText"/>
        <w:spacing w:before="6"/>
        <w:rPr>
          <w:sz w:val="26"/>
        </w:rPr>
      </w:pPr>
    </w:p>
    <w:p w14:paraId="13478C0C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3AD46D12" w14:textId="77777777" w:rsidR="00B87178" w:rsidRDefault="00B87178" w:rsidP="00B87178">
      <w:pPr>
        <w:pStyle w:val="BodyText"/>
        <w:spacing w:before="5"/>
        <w:rPr>
          <w:rFonts w:ascii="Cambria"/>
          <w:b/>
          <w:sz w:val="20"/>
        </w:rPr>
      </w:pPr>
    </w:p>
    <w:p w14:paraId="026914AC" w14:textId="77777777" w:rsidR="00B87178" w:rsidRDefault="00B87178" w:rsidP="00B87178">
      <w:pPr>
        <w:pStyle w:val="BodyText"/>
        <w:spacing w:line="504" w:lineRule="auto"/>
        <w:ind w:left="221" w:right="801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144AC8C1" w14:textId="77777777" w:rsidR="00B87178" w:rsidRDefault="00B87178" w:rsidP="00B87178">
      <w:pPr>
        <w:pStyle w:val="BodyText"/>
        <w:ind w:left="221"/>
      </w:pPr>
      <w:r>
        <w:t>{</w:t>
      </w:r>
    </w:p>
    <w:p w14:paraId="1404456C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2E7F849" w14:textId="77777777" w:rsidR="00B87178" w:rsidRDefault="00B87178" w:rsidP="00B87178">
      <w:pPr>
        <w:pStyle w:val="BodyText"/>
        <w:spacing w:line="504" w:lineRule="auto"/>
        <w:ind w:left="221" w:right="9007"/>
      </w:pP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182CB6E7" w14:textId="77777777" w:rsidR="00B87178" w:rsidRDefault="00B87178" w:rsidP="00B87178">
      <w:pPr>
        <w:pStyle w:val="BodyText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0671801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B4C6187" w14:textId="77777777" w:rsidR="00B87178" w:rsidRDefault="00B87178" w:rsidP="00B87178">
      <w:pPr>
        <w:pStyle w:val="BodyText"/>
        <w:ind w:left="221"/>
      </w:pPr>
      <w:r>
        <w:t>};</w:t>
      </w:r>
    </w:p>
    <w:p w14:paraId="4C464A1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F952A39" w14:textId="77777777" w:rsidR="00B87178" w:rsidRDefault="00B87178" w:rsidP="00B87178">
      <w:pPr>
        <w:pStyle w:val="BodyText"/>
        <w:spacing w:line="504" w:lineRule="auto"/>
        <w:ind w:left="221" w:right="6463" w:firstLine="62"/>
      </w:pPr>
      <w:r>
        <w:t>struct node *Poly</w:t>
      </w:r>
      <w:proofErr w:type="gramStart"/>
      <w:r>
        <w:t>1,*</w:t>
      </w:r>
      <w:proofErr w:type="gramEnd"/>
      <w:r>
        <w:t>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5881ACB0" w14:textId="77777777" w:rsidR="00B87178" w:rsidRDefault="00B87178" w:rsidP="00B87178">
      <w:pPr>
        <w:pStyle w:val="BodyText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Display(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01CACFEE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5C9797D4" w14:textId="77777777" w:rsidR="00B87178" w:rsidRDefault="00B87178" w:rsidP="00B87178">
      <w:pPr>
        <w:pStyle w:val="BodyText"/>
        <w:spacing w:before="1" w:line="504" w:lineRule="auto"/>
        <w:ind w:left="221" w:right="2819"/>
      </w:pPr>
      <w:r>
        <w:t xml:space="preserve">void </w:t>
      </w:r>
      <w:proofErr w:type="gramStart"/>
      <w:r>
        <w:t>Addition(</w:t>
      </w:r>
      <w:proofErr w:type="gramEnd"/>
      <w:r>
        <w:t>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3EA88CF7" w14:textId="77777777" w:rsidR="00B87178" w:rsidRDefault="00B87178" w:rsidP="00B87178">
      <w:pPr>
        <w:pStyle w:val="BodyText"/>
        <w:spacing w:line="251" w:lineRule="exact"/>
        <w:ind w:left="221"/>
      </w:pPr>
      <w:r>
        <w:t>{</w:t>
      </w:r>
    </w:p>
    <w:p w14:paraId="6334AE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70DDB3C" w14:textId="77777777" w:rsidR="00B87178" w:rsidRDefault="00B87178" w:rsidP="00B87178">
      <w:pPr>
        <w:pStyle w:val="BodyText"/>
        <w:spacing w:line="504" w:lineRule="auto"/>
        <w:ind w:left="221" w:right="5123"/>
        <w:jc w:val="both"/>
      </w:pPr>
      <w:r>
        <w:t>Poly1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Poly2=(struct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r>
        <w:t>node));</w:t>
      </w:r>
    </w:p>
    <w:p w14:paraId="69A09504" w14:textId="77777777" w:rsidR="00B87178" w:rsidRDefault="00B87178" w:rsidP="00B87178">
      <w:pPr>
        <w:pStyle w:val="BodyText"/>
        <w:rPr>
          <w:sz w:val="24"/>
        </w:rPr>
      </w:pPr>
    </w:p>
    <w:p w14:paraId="50819CFC" w14:textId="77777777" w:rsidR="00B87178" w:rsidRDefault="00B87178" w:rsidP="00B87178">
      <w:pPr>
        <w:pStyle w:val="BodyText"/>
        <w:spacing w:before="2"/>
      </w:pPr>
    </w:p>
    <w:p w14:paraId="177043EB" w14:textId="77777777" w:rsidR="00B87178" w:rsidRDefault="00B87178" w:rsidP="00B87178">
      <w:pPr>
        <w:pStyle w:val="BodyText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48EA5614" w14:textId="77777777" w:rsidR="00B87178" w:rsidRDefault="00B87178" w:rsidP="00B87178">
      <w:pPr>
        <w:pStyle w:val="BodyText"/>
        <w:spacing w:before="1" w:line="504" w:lineRule="auto"/>
        <w:ind w:left="221" w:right="52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60F51096" w14:textId="77777777" w:rsidR="00B87178" w:rsidRDefault="00B87178" w:rsidP="00B87178">
      <w:pPr>
        <w:pStyle w:val="BodyText"/>
        <w:spacing w:line="504" w:lineRule="auto"/>
        <w:ind w:left="221" w:right="61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348A23BC" w14:textId="77777777" w:rsidR="00B87178" w:rsidRDefault="00B87178" w:rsidP="00B87178">
      <w:pPr>
        <w:pStyle w:val="BodyText"/>
        <w:spacing w:line="252" w:lineRule="exact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3289A396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55857C" w14:textId="77777777" w:rsidR="00B87178" w:rsidRDefault="00B87178" w:rsidP="00B87178">
      <w:pPr>
        <w:pStyle w:val="BodyText"/>
        <w:rPr>
          <w:sz w:val="20"/>
        </w:rPr>
      </w:pPr>
    </w:p>
    <w:p w14:paraId="1CEED7A4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11D37025" w14:textId="77777777" w:rsidR="00B87178" w:rsidRDefault="00B87178" w:rsidP="00B87178">
      <w:pPr>
        <w:pStyle w:val="BodyText"/>
        <w:spacing w:before="94"/>
        <w:ind w:left="221"/>
      </w:pPr>
      <w:proofErr w:type="gramStart"/>
      <w:r>
        <w:t>Create(</w:t>
      </w:r>
      <w:proofErr w:type="gramEnd"/>
      <w:r>
        <w:t>Poly2);</w:t>
      </w:r>
    </w:p>
    <w:p w14:paraId="7781EC7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4E58A34F" w14:textId="77777777" w:rsidR="00B87178" w:rsidRDefault="00B87178" w:rsidP="00B87178">
      <w:pPr>
        <w:pStyle w:val="BodyText"/>
        <w:spacing w:line="504" w:lineRule="auto"/>
        <w:ind w:left="221" w:right="61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397DFC12" w14:textId="77777777" w:rsidR="00B87178" w:rsidRDefault="00B87178" w:rsidP="00B87178">
      <w:pPr>
        <w:pStyle w:val="BodyText"/>
        <w:spacing w:line="251" w:lineRule="exact"/>
        <w:ind w:left="221"/>
      </w:pPr>
      <w:proofErr w:type="gramStart"/>
      <w:r>
        <w:t>Addition(</w:t>
      </w:r>
      <w:proofErr w:type="gramEnd"/>
      <w:r>
        <w:t>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313C075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F39044" w14:textId="77777777" w:rsidR="00B87178" w:rsidRDefault="00B87178" w:rsidP="00B87178">
      <w:pPr>
        <w:pStyle w:val="BodyText"/>
        <w:spacing w:line="506" w:lineRule="auto"/>
        <w:ind w:left="221" w:right="457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28F268DB" w14:textId="77777777" w:rsidR="00B87178" w:rsidRDefault="00B87178" w:rsidP="00B87178">
      <w:pPr>
        <w:pStyle w:val="BodyText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6AD5F7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4344420" w14:textId="77777777" w:rsidR="00B87178" w:rsidRDefault="00B87178" w:rsidP="00B87178">
      <w:pPr>
        <w:pStyle w:val="BodyText"/>
        <w:ind w:left="221"/>
      </w:pPr>
      <w:r>
        <w:t>}</w:t>
      </w:r>
    </w:p>
    <w:p w14:paraId="14266F0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17ED6BC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Create(</w:t>
      </w:r>
      <w:proofErr w:type="gramEnd"/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1A00A6B1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6079737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0C40D454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1E4899" w14:textId="77777777" w:rsidR="00B87178" w:rsidRDefault="00B87178" w:rsidP="00B87178">
      <w:pPr>
        <w:pStyle w:val="BodyText"/>
        <w:ind w:left="221"/>
      </w:pPr>
      <w:r>
        <w:t>int choice;</w:t>
      </w:r>
    </w:p>
    <w:p w14:paraId="5AD3E4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DE8872E" w14:textId="77777777" w:rsidR="00B87178" w:rsidRDefault="00B87178" w:rsidP="00B87178">
      <w:pPr>
        <w:pStyle w:val="BodyText"/>
        <w:spacing w:before="1" w:line="504" w:lineRule="auto"/>
        <w:ind w:left="221" w:right="6586"/>
      </w:pPr>
      <w:r>
        <w:t>struct node *Position, *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2C96A2F7" w14:textId="77777777" w:rsidR="00B87178" w:rsidRDefault="00B87178" w:rsidP="00B87178">
      <w:pPr>
        <w:pStyle w:val="BodyText"/>
        <w:spacing w:line="252" w:lineRule="exact"/>
        <w:ind w:left="221"/>
      </w:pPr>
      <w:r>
        <w:t>do</w:t>
      </w:r>
    </w:p>
    <w:p w14:paraId="29F69A80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7491DFE3" w14:textId="77777777" w:rsidR="00B87178" w:rsidRDefault="00B87178" w:rsidP="00B87178">
      <w:pPr>
        <w:pStyle w:val="BodyText"/>
        <w:ind w:left="221"/>
      </w:pPr>
      <w:r>
        <w:t>{</w:t>
      </w:r>
    </w:p>
    <w:p w14:paraId="1B46FAE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0D1552DB" w14:textId="77777777" w:rsidR="00B87178" w:rsidRDefault="00B87178" w:rsidP="00B87178">
      <w:pPr>
        <w:pStyle w:val="BodyText"/>
        <w:spacing w:line="504" w:lineRule="auto"/>
        <w:ind w:left="221" w:right="5969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("Enter the coefficient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06185F99" w14:textId="77777777" w:rsidR="00B87178" w:rsidRDefault="00B87178" w:rsidP="00B87178">
      <w:pPr>
        <w:pStyle w:val="BodyText"/>
        <w:spacing w:line="504" w:lineRule="auto"/>
        <w:ind w:left="221" w:right="680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-&gt;pow);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1 to continue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&amp;choice);</w:t>
      </w:r>
    </w:p>
    <w:p w14:paraId="7018215C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proofErr w:type="gramStart"/>
      <w:r>
        <w:t>while(</w:t>
      </w:r>
      <w:proofErr w:type="gramEnd"/>
      <w:r>
        <w:t>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68C4A9C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BB20BBC" w14:textId="77777777" w:rsidR="00B87178" w:rsidRDefault="00B87178" w:rsidP="00B87178">
      <w:pPr>
        <w:pStyle w:val="BodyText"/>
        <w:ind w:left="221"/>
      </w:pPr>
      <w:r>
        <w:t>}</w:t>
      </w:r>
    </w:p>
    <w:p w14:paraId="5879205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DA5271" w14:textId="77777777" w:rsidR="00B87178" w:rsidRDefault="00B87178" w:rsidP="00B87178">
      <w:pPr>
        <w:pStyle w:val="BodyText"/>
        <w:rPr>
          <w:sz w:val="20"/>
        </w:rPr>
      </w:pPr>
    </w:p>
    <w:p w14:paraId="079992AB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299C66E4" w14:textId="77777777" w:rsidR="00B87178" w:rsidRDefault="00B87178" w:rsidP="00B87178">
      <w:pPr>
        <w:pStyle w:val="BodyText"/>
        <w:spacing w:before="94"/>
        <w:ind w:left="221"/>
      </w:pPr>
      <w:r>
        <w:t>void</w:t>
      </w:r>
      <w:r>
        <w:rPr>
          <w:spacing w:val="-1"/>
        </w:rPr>
        <w:t xml:space="preserve"> </w:t>
      </w:r>
      <w:proofErr w:type="gramStart"/>
      <w:r>
        <w:t>Display(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7023F83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F64972" w14:textId="77777777" w:rsidR="00B87178" w:rsidRDefault="00B87178" w:rsidP="00B87178">
      <w:pPr>
        <w:pStyle w:val="BodyText"/>
        <w:ind w:left="221"/>
      </w:pPr>
      <w:r>
        <w:t>{</w:t>
      </w:r>
    </w:p>
    <w:p w14:paraId="396C70C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030793D" w14:textId="77777777" w:rsidR="00B87178" w:rsidRDefault="00B87178" w:rsidP="00B87178">
      <w:pPr>
        <w:pStyle w:val="BodyText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2EA7C9F1" w14:textId="77777777" w:rsidR="00B87178" w:rsidRDefault="00B87178" w:rsidP="00B87178">
      <w:pPr>
        <w:pStyle w:val="BodyText"/>
        <w:ind w:left="221"/>
      </w:pPr>
      <w:r>
        <w:t>{</w:t>
      </w:r>
    </w:p>
    <w:p w14:paraId="75FADF8A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45EABCB" w14:textId="77777777" w:rsidR="00B87178" w:rsidRDefault="00B87178" w:rsidP="00B87178">
      <w:pPr>
        <w:pStyle w:val="BodyText"/>
        <w:spacing w:line="504" w:lineRule="auto"/>
        <w:ind w:left="221" w:right="50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"%dx^%d", Position-&gt;</w:t>
      </w:r>
      <w:proofErr w:type="spellStart"/>
      <w:r>
        <w:t>coeff</w:t>
      </w:r>
      <w:proofErr w:type="spellEnd"/>
      <w:r>
        <w:t>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2EF14B8F" w14:textId="77777777" w:rsidR="00B87178" w:rsidRDefault="00B87178" w:rsidP="00B87178">
      <w:pPr>
        <w:pStyle w:val="BodyText"/>
        <w:spacing w:line="251" w:lineRule="exact"/>
        <w:ind w:left="221"/>
      </w:pPr>
      <w:proofErr w:type="gramStart"/>
      <w:r>
        <w:t>if(</w:t>
      </w:r>
      <w:proofErr w:type="gramEnd"/>
      <w:r>
        <w:t>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</w:t>
      </w:r>
      <w:proofErr w:type="spellStart"/>
      <w:r>
        <w:t>coeff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79EC8B5B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02AB1D2B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798ABEE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AC9A9C9" w14:textId="77777777" w:rsidR="00B87178" w:rsidRDefault="00B87178" w:rsidP="00B87178">
      <w:pPr>
        <w:pStyle w:val="BodyText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14:paraId="0583721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EBCAFAE" w14:textId="77777777" w:rsidR="00B87178" w:rsidRDefault="00B87178" w:rsidP="00B87178">
      <w:pPr>
        <w:pStyle w:val="BodyText"/>
        <w:ind w:left="221"/>
      </w:pPr>
      <w:r>
        <w:t>}</w:t>
      </w:r>
    </w:p>
    <w:p w14:paraId="47AC5916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9E287A5" w14:textId="77777777" w:rsidR="00B87178" w:rsidRDefault="00B87178" w:rsidP="00B87178">
      <w:pPr>
        <w:pStyle w:val="BodyText"/>
        <w:ind w:left="221"/>
      </w:pPr>
      <w:r>
        <w:t>}</w:t>
      </w:r>
    </w:p>
    <w:p w14:paraId="427A98F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7449FA6A" w14:textId="77777777" w:rsidR="00B87178" w:rsidRDefault="00B87178" w:rsidP="00B87178">
      <w:pPr>
        <w:pStyle w:val="BodyText"/>
        <w:ind w:left="221"/>
      </w:pPr>
      <w:r>
        <w:t>}</w:t>
      </w:r>
    </w:p>
    <w:p w14:paraId="55189C6F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C3625C4" w14:textId="77777777" w:rsidR="00B87178" w:rsidRDefault="00B87178" w:rsidP="00B87178">
      <w:pPr>
        <w:pStyle w:val="BodyText"/>
        <w:spacing w:before="1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Addition(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3453A91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889DB5A" w14:textId="77777777" w:rsidR="00B87178" w:rsidRDefault="00B87178" w:rsidP="00B87178">
      <w:pPr>
        <w:pStyle w:val="BodyText"/>
        <w:ind w:left="221"/>
      </w:pPr>
      <w:r>
        <w:t>{</w:t>
      </w:r>
    </w:p>
    <w:p w14:paraId="2BB0CDE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8D9132E" w14:textId="77777777" w:rsidR="00B87178" w:rsidRDefault="00B87178" w:rsidP="00B87178">
      <w:pPr>
        <w:pStyle w:val="BodyText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7AC19EE1" w14:textId="77777777" w:rsidR="00B87178" w:rsidRDefault="00B87178" w:rsidP="00B87178">
      <w:pPr>
        <w:pStyle w:val="BodyText"/>
        <w:spacing w:line="251" w:lineRule="exact"/>
        <w:ind w:left="221"/>
      </w:pPr>
      <w:proofErr w:type="gramStart"/>
      <w:r>
        <w:t>while(</w:t>
      </w:r>
      <w:proofErr w:type="gramEnd"/>
      <w:r>
        <w:t>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70F90F67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1DD0D164" w14:textId="77777777" w:rsidR="00B87178" w:rsidRDefault="00B87178" w:rsidP="00B87178">
      <w:pPr>
        <w:pStyle w:val="BodyText"/>
        <w:ind w:left="221"/>
      </w:pPr>
      <w:r>
        <w:t>{</w:t>
      </w:r>
    </w:p>
    <w:p w14:paraId="6EFD9D4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2869BBC" w14:textId="77777777" w:rsidR="00B87178" w:rsidRDefault="00B87178" w:rsidP="00B87178">
      <w:pPr>
        <w:pStyle w:val="BodyText"/>
        <w:spacing w:line="504" w:lineRule="auto"/>
        <w:ind w:left="221" w:right="5979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51113BF6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361CD8" w14:textId="77777777" w:rsidR="00B87178" w:rsidRDefault="00B87178" w:rsidP="00B87178">
      <w:pPr>
        <w:pStyle w:val="BodyText"/>
        <w:rPr>
          <w:sz w:val="20"/>
        </w:rPr>
      </w:pPr>
    </w:p>
    <w:p w14:paraId="3FFD4118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71B6F927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381394B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F7FA9EB" w14:textId="77777777" w:rsidR="00B87178" w:rsidRDefault="00B87178" w:rsidP="00B87178">
      <w:pPr>
        <w:pStyle w:val="BodyText"/>
        <w:spacing w:line="504" w:lineRule="auto"/>
        <w:ind w:left="221" w:right="5180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 +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3FA674A3" w14:textId="77777777" w:rsidR="00B87178" w:rsidRDefault="00B87178" w:rsidP="00B87178">
      <w:pPr>
        <w:pStyle w:val="BodyText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6FD56A01" w14:textId="77777777" w:rsidR="00B87178" w:rsidRDefault="00B87178" w:rsidP="00B87178">
      <w:pPr>
        <w:pStyle w:val="BodyText"/>
        <w:ind w:left="221"/>
      </w:pPr>
      <w:r>
        <w:t>}</w:t>
      </w:r>
    </w:p>
    <w:p w14:paraId="69508B9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2072665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proofErr w:type="gramStart"/>
      <w:r>
        <w:t>if(</w:t>
      </w:r>
      <w:proofErr w:type="gramEnd"/>
      <w:r>
        <w:t>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7758E008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7978FF7" w14:textId="77777777" w:rsidR="00B87178" w:rsidRDefault="00B87178" w:rsidP="00B87178">
      <w:pPr>
        <w:pStyle w:val="BodyText"/>
        <w:ind w:left="221"/>
      </w:pPr>
      <w:r>
        <w:t>{</w:t>
      </w:r>
    </w:p>
    <w:p w14:paraId="7C7AB059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CC3A53" w14:textId="77777777" w:rsidR="00B87178" w:rsidRDefault="00B87178" w:rsidP="00B87178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AE63C85" w14:textId="77777777" w:rsidR="00B87178" w:rsidRDefault="00B87178" w:rsidP="00B87178">
      <w:pPr>
        <w:pStyle w:val="BodyText"/>
        <w:ind w:left="221"/>
      </w:pPr>
      <w:r>
        <w:t>}</w:t>
      </w:r>
    </w:p>
    <w:p w14:paraId="6DACA74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3999361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proofErr w:type="gramStart"/>
      <w:r>
        <w:t>if(</w:t>
      </w:r>
      <w:proofErr w:type="gramEnd"/>
      <w:r>
        <w:t>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05B7A23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0D6F7BC" w14:textId="77777777" w:rsidR="00B87178" w:rsidRDefault="00B87178" w:rsidP="00B87178">
      <w:pPr>
        <w:pStyle w:val="BodyText"/>
        <w:ind w:left="221"/>
      </w:pPr>
      <w:r>
        <w:t>{</w:t>
      </w:r>
    </w:p>
    <w:p w14:paraId="01EAECC0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2C892232" w14:textId="77777777" w:rsidR="00B87178" w:rsidRDefault="00B87178" w:rsidP="00B87178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23F1A49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8443031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3AF97A87" w14:textId="77777777" w:rsidR="00B87178" w:rsidRDefault="00B87178" w:rsidP="00B87178">
      <w:pPr>
        <w:pStyle w:val="BodyText"/>
        <w:spacing w:line="504" w:lineRule="auto"/>
        <w:ind w:left="221" w:right="7132"/>
      </w:pP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NewNode</w:t>
      </w:r>
      <w:proofErr w:type="spellEnd"/>
      <w:r>
        <w:t>;</w:t>
      </w:r>
    </w:p>
    <w:p w14:paraId="0FDE65C3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61F29FB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3E5F9F6" w14:textId="77777777" w:rsidR="00B87178" w:rsidRDefault="00B87178" w:rsidP="00B87178">
      <w:pPr>
        <w:pStyle w:val="BodyText"/>
        <w:spacing w:before="1"/>
        <w:ind w:left="221"/>
      </w:pPr>
      <w:proofErr w:type="gramStart"/>
      <w:r>
        <w:t>while(</w:t>
      </w:r>
      <w:proofErr w:type="gramEnd"/>
      <w:r>
        <w:t>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18B31AFA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A1E9CAC" w14:textId="77777777" w:rsidR="00B87178" w:rsidRDefault="00B87178" w:rsidP="00B87178">
      <w:pPr>
        <w:pStyle w:val="BodyText"/>
        <w:ind w:left="221"/>
      </w:pPr>
      <w:r>
        <w:t>{</w:t>
      </w:r>
    </w:p>
    <w:p w14:paraId="736D40A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1557200" w14:textId="77777777" w:rsidR="00B87178" w:rsidRDefault="00B87178" w:rsidP="00B87178">
      <w:pPr>
        <w:pStyle w:val="BodyText"/>
        <w:spacing w:line="504" w:lineRule="auto"/>
        <w:ind w:left="221" w:right="5969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06033A41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4DE7155" w14:textId="77777777" w:rsidR="00B87178" w:rsidRDefault="00B87178" w:rsidP="00B87178">
      <w:pPr>
        <w:pStyle w:val="BodyText"/>
        <w:rPr>
          <w:sz w:val="20"/>
        </w:rPr>
      </w:pPr>
    </w:p>
    <w:p w14:paraId="24AE99AE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594A6CD8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73E82F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4343306" w14:textId="77777777" w:rsidR="00B87178" w:rsidRDefault="00B87178" w:rsidP="00B87178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196447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2CCDA0E3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67A1F084" w14:textId="77777777" w:rsidR="00B87178" w:rsidRDefault="00B87178" w:rsidP="00B87178">
      <w:pPr>
        <w:pStyle w:val="BodyText"/>
        <w:ind w:left="221"/>
      </w:pPr>
      <w:proofErr w:type="gramStart"/>
      <w:r>
        <w:t>if(</w:t>
      </w:r>
      <w:proofErr w:type="gramEnd"/>
      <w:r>
        <w:t>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4A94DFCE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C5AB23C" w14:textId="77777777" w:rsidR="00B87178" w:rsidRDefault="00B87178" w:rsidP="00B87178">
      <w:pPr>
        <w:pStyle w:val="BodyText"/>
        <w:ind w:left="221"/>
      </w:pPr>
      <w:r>
        <w:t>{</w:t>
      </w:r>
    </w:p>
    <w:p w14:paraId="4E747DD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0B827B" w14:textId="77777777" w:rsidR="00B87178" w:rsidRDefault="00B87178" w:rsidP="00B87178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6299946E" w14:textId="77777777" w:rsidR="00B87178" w:rsidRDefault="00B87178" w:rsidP="00B87178">
      <w:pPr>
        <w:pStyle w:val="BodyText"/>
        <w:ind w:left="221"/>
      </w:pPr>
      <w:r>
        <w:t>}</w:t>
      </w:r>
    </w:p>
    <w:p w14:paraId="38E0217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6FD1F5" w14:textId="77777777" w:rsidR="00B87178" w:rsidRDefault="00B87178" w:rsidP="00B87178">
      <w:pPr>
        <w:pStyle w:val="BodyText"/>
        <w:spacing w:line="504" w:lineRule="auto"/>
        <w:ind w:left="221" w:right="7132"/>
      </w:pP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NewNode</w:t>
      </w:r>
      <w:proofErr w:type="spellEnd"/>
      <w:r>
        <w:t>;</w:t>
      </w:r>
    </w:p>
    <w:p w14:paraId="21D658AE" w14:textId="77777777" w:rsidR="00B87178" w:rsidRDefault="00B87178" w:rsidP="00B87178">
      <w:pPr>
        <w:pStyle w:val="BodyText"/>
        <w:ind w:left="221"/>
      </w:pPr>
      <w:r>
        <w:t>}</w:t>
      </w:r>
    </w:p>
    <w:p w14:paraId="3714D949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5E0A9B3" w14:textId="77777777" w:rsidR="00B87178" w:rsidRDefault="00B87178" w:rsidP="00B87178">
      <w:pPr>
        <w:pStyle w:val="BodyText"/>
        <w:ind w:left="221"/>
      </w:pPr>
      <w:r>
        <w:t>}</w:t>
      </w:r>
    </w:p>
    <w:p w14:paraId="06DB0C40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C71AD06" w14:textId="77777777" w:rsidR="00B87178" w:rsidRDefault="00B87178" w:rsidP="00B87178">
      <w:pPr>
        <w:pStyle w:val="BodyText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50077461" w14:textId="77777777" w:rsidR="00B87178" w:rsidRDefault="00B87178" w:rsidP="00B87178">
      <w:pPr>
        <w:pStyle w:val="BodyText"/>
        <w:ind w:left="221"/>
      </w:pPr>
      <w:r>
        <w:t>{</w:t>
      </w:r>
    </w:p>
    <w:p w14:paraId="490885BA" w14:textId="77777777" w:rsidR="00B87178" w:rsidRDefault="00B87178" w:rsidP="00B87178">
      <w:pPr>
        <w:pStyle w:val="BodyText"/>
        <w:spacing w:before="38" w:line="276" w:lineRule="auto"/>
        <w:ind w:left="468" w:right="8760"/>
      </w:pP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66FF1E43" w14:textId="77777777" w:rsidR="00B87178" w:rsidRDefault="00B87178" w:rsidP="00B87178">
      <w:pPr>
        <w:pStyle w:val="BodyText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6438ED8B" w14:textId="77777777" w:rsidR="00B87178" w:rsidRDefault="00B87178" w:rsidP="00B87178">
      <w:pPr>
        <w:pStyle w:val="BodyText"/>
        <w:spacing w:before="37"/>
        <w:ind w:left="221"/>
      </w:pPr>
      <w:r>
        <w:t>};</w:t>
      </w:r>
    </w:p>
    <w:p w14:paraId="76FDDB57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03D47D6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gramStart"/>
      <w:r>
        <w:t>insert(</w:t>
      </w:r>
      <w:proofErr w:type="gramEnd"/>
      <w:r>
        <w:t>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</w:t>
      </w:r>
      <w:proofErr w:type="spellStart"/>
      <w:r>
        <w:t>head,int</w:t>
      </w:r>
      <w:proofErr w:type="spellEnd"/>
      <w:r>
        <w:rPr>
          <w:spacing w:val="-1"/>
        </w:rPr>
        <w:t xml:space="preserve"> </w:t>
      </w:r>
      <w:proofErr w:type="spellStart"/>
      <w:r>
        <w:t>co,int</w:t>
      </w:r>
      <w:proofErr w:type="spellEnd"/>
      <w:r>
        <w:rPr>
          <w:spacing w:val="-3"/>
        </w:rPr>
        <w:t xml:space="preserve"> </w:t>
      </w:r>
      <w:r>
        <w:t>exp)</w:t>
      </w:r>
    </w:p>
    <w:p w14:paraId="09DAFE48" w14:textId="77777777" w:rsidR="00B87178" w:rsidRDefault="00B87178" w:rsidP="00B87178">
      <w:pPr>
        <w:pStyle w:val="BodyText"/>
        <w:spacing w:before="38"/>
        <w:ind w:left="221"/>
      </w:pPr>
      <w:r>
        <w:t>{</w:t>
      </w:r>
    </w:p>
    <w:p w14:paraId="3159D64A" w14:textId="77777777" w:rsidR="00B87178" w:rsidRDefault="00B87178" w:rsidP="00B87178">
      <w:pPr>
        <w:pStyle w:val="BodyText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5E7EAF52" w14:textId="77777777" w:rsidR="00B87178" w:rsidRDefault="00B87178" w:rsidP="00B87178">
      <w:pPr>
        <w:pStyle w:val="BodyText"/>
        <w:spacing w:before="38" w:line="276" w:lineRule="auto"/>
        <w:ind w:left="468" w:right="4691"/>
      </w:pPr>
      <w:r>
        <w:t>struct node *</w:t>
      </w: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>=co;</w:t>
      </w:r>
    </w:p>
    <w:p w14:paraId="3D18BFD8" w14:textId="77777777" w:rsidR="00B87178" w:rsidRDefault="00B87178" w:rsidP="00B87178">
      <w:pPr>
        <w:pStyle w:val="BodyText"/>
        <w:spacing w:line="278" w:lineRule="auto"/>
        <w:ind w:left="468" w:right="7341"/>
      </w:pPr>
      <w:proofErr w:type="spellStart"/>
      <w:r>
        <w:t>newnode</w:t>
      </w:r>
      <w:proofErr w:type="spellEnd"/>
      <w:r>
        <w:t>-&gt;expo=exp;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-&gt;next=NULL;</w:t>
      </w:r>
    </w:p>
    <w:p w14:paraId="7984A040" w14:textId="77777777" w:rsidR="00B87178" w:rsidRDefault="00B87178" w:rsidP="00B87178">
      <w:pPr>
        <w:spacing w:line="278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04AED5" w14:textId="77777777" w:rsidR="00B87178" w:rsidRDefault="00B87178" w:rsidP="00B87178">
      <w:pPr>
        <w:pStyle w:val="BodyText"/>
        <w:rPr>
          <w:sz w:val="20"/>
        </w:rPr>
      </w:pPr>
    </w:p>
    <w:p w14:paraId="7EB41DAE" w14:textId="77777777" w:rsidR="00B87178" w:rsidRDefault="00B87178" w:rsidP="00B87178">
      <w:pPr>
        <w:pStyle w:val="BodyText"/>
        <w:rPr>
          <w:sz w:val="20"/>
        </w:rPr>
      </w:pPr>
    </w:p>
    <w:p w14:paraId="5EE3A999" w14:textId="77777777" w:rsidR="00B87178" w:rsidRDefault="00B87178" w:rsidP="00B87178">
      <w:pPr>
        <w:pStyle w:val="BodyText"/>
        <w:spacing w:before="214"/>
        <w:ind w:left="221"/>
      </w:pPr>
      <w:proofErr w:type="gramStart"/>
      <w:r>
        <w:t>if(</w:t>
      </w:r>
      <w:proofErr w:type="gramEnd"/>
      <w:r>
        <w:t>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5EEE497E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76864ABA" w14:textId="77777777" w:rsidR="00B87178" w:rsidRDefault="00B87178" w:rsidP="00B87178">
      <w:pPr>
        <w:pStyle w:val="BodyText"/>
        <w:spacing w:before="37" w:line="276" w:lineRule="auto"/>
        <w:ind w:left="713" w:right="7157"/>
      </w:pPr>
      <w:proofErr w:type="spellStart"/>
      <w:r>
        <w:t>newnode</w:t>
      </w:r>
      <w:proofErr w:type="spellEnd"/>
      <w:r>
        <w:t>-&gt;next=head;</w:t>
      </w:r>
      <w:r>
        <w:rPr>
          <w:spacing w:val="-59"/>
        </w:rPr>
        <w:t xml:space="preserve"> </w:t>
      </w:r>
      <w:r>
        <w:t>head=</w:t>
      </w:r>
      <w:proofErr w:type="spellStart"/>
      <w:r>
        <w:t>newnode</w:t>
      </w:r>
      <w:proofErr w:type="spellEnd"/>
      <w:r>
        <w:t>;</w:t>
      </w:r>
    </w:p>
    <w:p w14:paraId="18EDA74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70360875" w14:textId="77777777" w:rsidR="00B87178" w:rsidRDefault="00B87178" w:rsidP="00B87178">
      <w:pPr>
        <w:pStyle w:val="BodyText"/>
        <w:spacing w:before="37"/>
        <w:ind w:left="468"/>
      </w:pPr>
      <w:r>
        <w:t>else</w:t>
      </w:r>
    </w:p>
    <w:p w14:paraId="63EF51E9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F263693" w14:textId="77777777" w:rsidR="00B87178" w:rsidRDefault="00B87178" w:rsidP="00B87178">
      <w:pPr>
        <w:pStyle w:val="BodyText"/>
        <w:spacing w:before="38"/>
        <w:ind w:left="710"/>
      </w:pPr>
      <w:r>
        <w:t>temp=head;</w:t>
      </w:r>
    </w:p>
    <w:p w14:paraId="2808AAED" w14:textId="77777777" w:rsidR="00B87178" w:rsidRDefault="00B87178" w:rsidP="00B87178">
      <w:pPr>
        <w:pStyle w:val="BodyText"/>
        <w:spacing w:before="40" w:line="276" w:lineRule="auto"/>
        <w:ind w:left="955" w:right="4102" w:hanging="243"/>
      </w:pPr>
      <w:r>
        <w:t>while(temp-&gt;</w:t>
      </w:r>
      <w:proofErr w:type="gramStart"/>
      <w:r>
        <w:t>next!=</w:t>
      </w:r>
      <w:proofErr w:type="gramEnd"/>
      <w:r>
        <w:t>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6F9213F2" w14:textId="77777777" w:rsidR="00B87178" w:rsidRDefault="00B87178" w:rsidP="00B87178">
      <w:pPr>
        <w:pStyle w:val="BodyText"/>
        <w:spacing w:line="276" w:lineRule="auto"/>
        <w:ind w:left="710" w:right="6550" w:firstLine="2"/>
      </w:pPr>
      <w:proofErr w:type="spellStart"/>
      <w:r>
        <w:t>newnode</w:t>
      </w:r>
      <w:proofErr w:type="spellEnd"/>
      <w:r>
        <w:t>-&gt;next=temp-&gt;next;</w:t>
      </w:r>
      <w:r>
        <w:rPr>
          <w:spacing w:val="-59"/>
        </w:rPr>
        <w:t xml:space="preserve"> </w:t>
      </w:r>
      <w:r>
        <w:t>temp-&gt;next=</w:t>
      </w:r>
      <w:proofErr w:type="spellStart"/>
      <w:r>
        <w:t>newnode</w:t>
      </w:r>
      <w:proofErr w:type="spellEnd"/>
      <w:r>
        <w:t>;</w:t>
      </w:r>
    </w:p>
    <w:p w14:paraId="5214208D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6931A1F4" w14:textId="77777777" w:rsidR="00B87178" w:rsidRDefault="00B87178" w:rsidP="00B87178">
      <w:pPr>
        <w:pStyle w:val="BodyText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301EFA96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2F802A61" w14:textId="77777777" w:rsidR="00B87178" w:rsidRDefault="00B87178" w:rsidP="00B87178">
      <w:pPr>
        <w:pStyle w:val="BodyText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gramStart"/>
      <w:r>
        <w:t>create(</w:t>
      </w:r>
      <w:proofErr w:type="gramEnd"/>
      <w:r>
        <w:t>struct node</w:t>
      </w:r>
      <w:r>
        <w:rPr>
          <w:spacing w:val="-4"/>
        </w:rPr>
        <w:t xml:space="preserve"> </w:t>
      </w:r>
      <w:r>
        <w:t>*head)</w:t>
      </w:r>
    </w:p>
    <w:p w14:paraId="62E69591" w14:textId="77777777" w:rsidR="00B87178" w:rsidRDefault="00B87178" w:rsidP="00B87178">
      <w:pPr>
        <w:pStyle w:val="BodyText"/>
        <w:spacing w:before="37"/>
        <w:ind w:left="221"/>
      </w:pPr>
      <w:r>
        <w:t>{</w:t>
      </w:r>
    </w:p>
    <w:p w14:paraId="4304BCB5" w14:textId="77777777" w:rsidR="00B87178" w:rsidRDefault="00B87178" w:rsidP="00B87178">
      <w:pPr>
        <w:pStyle w:val="BodyText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27C84E36" w14:textId="77777777" w:rsidR="00B87178" w:rsidRDefault="00B87178" w:rsidP="00B87178">
      <w:pPr>
        <w:pStyle w:val="BodyText"/>
        <w:spacing w:line="276" w:lineRule="auto"/>
        <w:ind w:left="466" w:right="6635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terms:");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A6D3B05" w14:textId="77777777" w:rsidR="00B87178" w:rsidRDefault="00B87178" w:rsidP="00B87178">
      <w:pPr>
        <w:pStyle w:val="BodyText"/>
        <w:ind w:left="466"/>
      </w:pPr>
      <w:r>
        <w:t>{</w:t>
      </w:r>
    </w:p>
    <w:p w14:paraId="5B7DFAA4" w14:textId="77777777" w:rsidR="00B87178" w:rsidRDefault="00B87178" w:rsidP="00B87178">
      <w:pPr>
        <w:pStyle w:val="BodyText"/>
        <w:spacing w:before="37" w:line="276" w:lineRule="auto"/>
        <w:ind w:left="713" w:right="48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coeefficient</w:t>
      </w:r>
      <w:proofErr w:type="spellEnd"/>
      <w:r>
        <w:t xml:space="preserve"> for term %d:",i+1);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coeff</w:t>
      </w:r>
      <w:proofErr w:type="spellEnd"/>
      <w:r>
        <w:t>);</w:t>
      </w:r>
    </w:p>
    <w:p w14:paraId="0B055EE4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68160739" w14:textId="77777777" w:rsidR="00B87178" w:rsidRDefault="00B87178" w:rsidP="00B87178">
      <w:pPr>
        <w:pStyle w:val="BodyText"/>
        <w:spacing w:line="276" w:lineRule="auto"/>
        <w:ind w:left="713" w:right="50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 for term %d:",i+1);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d",&amp;expo</w:t>
      </w:r>
      <w:proofErr w:type="spellEnd"/>
      <w:r>
        <w:t>);</w:t>
      </w:r>
    </w:p>
    <w:p w14:paraId="302010F7" w14:textId="77777777" w:rsidR="00B87178" w:rsidRDefault="00B87178" w:rsidP="00B87178">
      <w:pPr>
        <w:pStyle w:val="BodyText"/>
        <w:spacing w:before="1"/>
        <w:rPr>
          <w:sz w:val="17"/>
        </w:rPr>
      </w:pPr>
    </w:p>
    <w:p w14:paraId="5937A5DA" w14:textId="77777777" w:rsidR="00B87178" w:rsidRDefault="00B87178" w:rsidP="00B87178">
      <w:pPr>
        <w:pStyle w:val="BodyText"/>
        <w:spacing w:before="93"/>
        <w:ind w:left="713"/>
      </w:pPr>
      <w:r>
        <w:t>head=insert(</w:t>
      </w:r>
      <w:proofErr w:type="spellStart"/>
      <w:proofErr w:type="gramStart"/>
      <w:r>
        <w:t>head,coeff</w:t>
      </w:r>
      <w:proofErr w:type="gramEnd"/>
      <w:r>
        <w:t>,expo</w:t>
      </w:r>
      <w:proofErr w:type="spellEnd"/>
      <w:r>
        <w:t>);</w:t>
      </w:r>
    </w:p>
    <w:p w14:paraId="46E27908" w14:textId="77777777" w:rsidR="00B87178" w:rsidRDefault="00B87178" w:rsidP="00B87178">
      <w:pPr>
        <w:pStyle w:val="BodyText"/>
        <w:spacing w:before="40"/>
        <w:ind w:left="466"/>
      </w:pPr>
      <w:r>
        <w:t>}</w:t>
      </w:r>
    </w:p>
    <w:p w14:paraId="794A03C4" w14:textId="77777777" w:rsidR="00B87178" w:rsidRDefault="00B87178" w:rsidP="00B87178">
      <w:pPr>
        <w:pStyle w:val="BodyText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277F6A92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5E2819F6" w14:textId="77777777" w:rsidR="00B87178" w:rsidRDefault="00B87178" w:rsidP="00B87178">
      <w:pPr>
        <w:pStyle w:val="BodyText"/>
        <w:spacing w:before="38"/>
        <w:ind w:left="468"/>
      </w:pPr>
      <w:r>
        <w:t>void</w:t>
      </w:r>
      <w:r>
        <w:rPr>
          <w:spacing w:val="-3"/>
        </w:rPr>
        <w:t xml:space="preserve"> </w:t>
      </w:r>
      <w:proofErr w:type="gramStart"/>
      <w:r>
        <w:t>print(</w:t>
      </w:r>
      <w:proofErr w:type="gramEnd"/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4378D1AD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0D10B57D" w14:textId="77777777" w:rsidR="00B87178" w:rsidRDefault="00B87178" w:rsidP="00B87178">
      <w:pPr>
        <w:pStyle w:val="BodyText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</w:t>
      </w:r>
      <w:r>
        <w:rPr>
          <w:spacing w:val="-15"/>
        </w:rPr>
        <w:t xml:space="preserve"> </w:t>
      </w:r>
      <w:r>
        <w:t>Polynomial");</w:t>
      </w:r>
    </w:p>
    <w:p w14:paraId="550F3581" w14:textId="77777777" w:rsidR="00B87178" w:rsidRDefault="00B87178" w:rsidP="00B87178">
      <w:pPr>
        <w:pStyle w:val="BodyText"/>
        <w:spacing w:line="252" w:lineRule="exact"/>
        <w:ind w:left="713"/>
      </w:pPr>
      <w:r>
        <w:t>else</w:t>
      </w:r>
    </w:p>
    <w:p w14:paraId="43847F70" w14:textId="77777777" w:rsidR="00B87178" w:rsidRDefault="00B87178" w:rsidP="00B87178">
      <w:pPr>
        <w:pStyle w:val="BodyText"/>
        <w:spacing w:before="38"/>
        <w:ind w:left="710"/>
      </w:pPr>
      <w:r>
        <w:t>{</w:t>
      </w:r>
    </w:p>
    <w:p w14:paraId="4D19C2E7" w14:textId="77777777" w:rsidR="00B87178" w:rsidRDefault="00B87178" w:rsidP="00B87178">
      <w:pPr>
        <w:pStyle w:val="BodyText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</w:t>
      </w:r>
      <w:proofErr w:type="gramStart"/>
      <w:r>
        <w:t>temp!=</w:t>
      </w:r>
      <w:proofErr w:type="gramEnd"/>
      <w:r>
        <w:t>NULL)</w:t>
      </w:r>
    </w:p>
    <w:p w14:paraId="7057023D" w14:textId="77777777" w:rsidR="00B87178" w:rsidRDefault="00B87178" w:rsidP="00B87178">
      <w:pPr>
        <w:pStyle w:val="BodyText"/>
        <w:spacing w:line="252" w:lineRule="exact"/>
        <w:ind w:left="955"/>
      </w:pPr>
      <w:r>
        <w:t>{</w:t>
      </w:r>
    </w:p>
    <w:p w14:paraId="54FDD4B2" w14:textId="77777777" w:rsidR="00B87178" w:rsidRDefault="00B87178" w:rsidP="00B87178">
      <w:pPr>
        <w:pStyle w:val="BodyText"/>
        <w:spacing w:before="37" w:line="276" w:lineRule="auto"/>
        <w:ind w:left="1200" w:right="4707" w:firstLine="2"/>
      </w:pPr>
      <w:proofErr w:type="spellStart"/>
      <w:r>
        <w:t>printf</w:t>
      </w:r>
      <w:proofErr w:type="spellEnd"/>
      <w:r>
        <w:t>("%dx^%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</w:t>
      </w:r>
      <w:proofErr w:type="spellStart"/>
      <w:r>
        <w:t>coeff,temp</w:t>
      </w:r>
      <w:proofErr w:type="spellEnd"/>
      <w:r>
        <w:t>-&gt;expo);</w:t>
      </w:r>
      <w:r>
        <w:rPr>
          <w:spacing w:val="-59"/>
        </w:rPr>
        <w:t xml:space="preserve"> </w:t>
      </w:r>
      <w:r>
        <w:t>temp=temp-&gt;next;</w:t>
      </w:r>
    </w:p>
    <w:p w14:paraId="28D5984B" w14:textId="77777777" w:rsidR="00B87178" w:rsidRDefault="00B87178" w:rsidP="00B87178">
      <w:pPr>
        <w:pStyle w:val="BodyText"/>
        <w:spacing w:before="1" w:line="276" w:lineRule="auto"/>
        <w:ind w:left="1445" w:right="7360" w:hanging="243"/>
      </w:pPr>
      <w:r>
        <w:t>if(</w:t>
      </w:r>
      <w:proofErr w:type="gramStart"/>
      <w:r>
        <w:t>temp!=</w:t>
      </w:r>
      <w:proofErr w:type="gramEnd"/>
      <w:r>
        <w:t>NULL)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("+");</w:t>
      </w:r>
    </w:p>
    <w:p w14:paraId="254030BE" w14:textId="77777777" w:rsidR="00B87178" w:rsidRDefault="00B87178" w:rsidP="00B87178">
      <w:pPr>
        <w:spacing w:line="276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A9AA50B" w14:textId="77777777" w:rsidR="00B87178" w:rsidRDefault="00B87178" w:rsidP="00B87178">
      <w:pPr>
        <w:pStyle w:val="BodyText"/>
        <w:rPr>
          <w:sz w:val="20"/>
        </w:rPr>
      </w:pPr>
    </w:p>
    <w:p w14:paraId="09BA5D6F" w14:textId="77777777" w:rsidR="00B87178" w:rsidRDefault="00B87178" w:rsidP="00B87178">
      <w:pPr>
        <w:pStyle w:val="BodyText"/>
        <w:rPr>
          <w:sz w:val="20"/>
        </w:rPr>
      </w:pPr>
    </w:p>
    <w:p w14:paraId="4D9F14E9" w14:textId="77777777" w:rsidR="00B87178" w:rsidRDefault="00B87178" w:rsidP="00B87178">
      <w:pPr>
        <w:rPr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AF20137" w14:textId="77777777" w:rsidR="00B87178" w:rsidRDefault="00B87178" w:rsidP="00B87178">
      <w:pPr>
        <w:pStyle w:val="BodyText"/>
        <w:spacing w:before="214"/>
        <w:jc w:val="right"/>
      </w:pPr>
      <w:r>
        <w:t>else</w:t>
      </w:r>
    </w:p>
    <w:p w14:paraId="61257B43" w14:textId="77777777" w:rsidR="00B87178" w:rsidRDefault="00B87178" w:rsidP="00B87178">
      <w:pPr>
        <w:pStyle w:val="BodyText"/>
        <w:spacing w:before="6"/>
        <w:rPr>
          <w:sz w:val="28"/>
        </w:rPr>
      </w:pPr>
    </w:p>
    <w:p w14:paraId="75F6A2E9" w14:textId="77777777" w:rsidR="00B87178" w:rsidRDefault="00B87178" w:rsidP="00B87178">
      <w:pPr>
        <w:pStyle w:val="BodyText"/>
        <w:ind w:left="577"/>
        <w:jc w:val="center"/>
      </w:pPr>
      <w:r>
        <w:t>}</w:t>
      </w:r>
    </w:p>
    <w:p w14:paraId="11D4C23A" w14:textId="77777777" w:rsidR="00B87178" w:rsidRDefault="00B87178" w:rsidP="00B87178">
      <w:pPr>
        <w:pStyle w:val="BodyText"/>
        <w:spacing w:before="38"/>
        <w:ind w:left="88"/>
        <w:jc w:val="center"/>
      </w:pPr>
      <w:r>
        <w:t>}</w:t>
      </w:r>
    </w:p>
    <w:p w14:paraId="2A2BEF08" w14:textId="77777777" w:rsidR="00B87178" w:rsidRDefault="00B87178" w:rsidP="00B87178">
      <w:pPr>
        <w:pStyle w:val="BodyText"/>
        <w:spacing w:before="39"/>
        <w:ind w:right="399"/>
        <w:jc w:val="center"/>
      </w:pPr>
      <w:r>
        <w:t>}</w:t>
      </w:r>
    </w:p>
    <w:p w14:paraId="727DD614" w14:textId="77777777" w:rsidR="00B87178" w:rsidRDefault="00B87178" w:rsidP="00B87178">
      <w:pPr>
        <w:pStyle w:val="BodyText"/>
        <w:rPr>
          <w:sz w:val="24"/>
        </w:rPr>
      </w:pPr>
      <w:r>
        <w:br w:type="column"/>
      </w:r>
    </w:p>
    <w:p w14:paraId="608AA4BD" w14:textId="77777777" w:rsidR="00B87178" w:rsidRDefault="00B87178" w:rsidP="00B87178">
      <w:pPr>
        <w:pStyle w:val="BodyText"/>
        <w:spacing w:before="10"/>
        <w:rPr>
          <w:sz w:val="19"/>
        </w:rPr>
      </w:pPr>
    </w:p>
    <w:p w14:paraId="41DEE105" w14:textId="77777777" w:rsidR="00B87178" w:rsidRDefault="00B87178" w:rsidP="00B87178">
      <w:pPr>
        <w:pStyle w:val="BodyText"/>
        <w:ind w:left="-3"/>
      </w:pPr>
      <w:proofErr w:type="spellStart"/>
      <w:r>
        <w:t>printf</w:t>
      </w:r>
      <w:proofErr w:type="spellEnd"/>
      <w:r>
        <w:t>("\n");</w:t>
      </w:r>
    </w:p>
    <w:p w14:paraId="1E6B480C" w14:textId="77777777" w:rsidR="00B87178" w:rsidRDefault="00B87178" w:rsidP="00B87178">
      <w:p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num="2" w:space="720" w:equalWidth="0">
            <w:col w:w="1408" w:space="40"/>
            <w:col w:w="8632"/>
          </w:cols>
        </w:sectPr>
      </w:pPr>
    </w:p>
    <w:p w14:paraId="14B7B5ED" w14:textId="77777777" w:rsidR="00B87178" w:rsidRDefault="00B87178" w:rsidP="00B87178">
      <w:pPr>
        <w:pStyle w:val="BodyText"/>
        <w:spacing w:before="5"/>
        <w:rPr>
          <w:sz w:val="20"/>
        </w:rPr>
      </w:pPr>
    </w:p>
    <w:p w14:paraId="66CAF619" w14:textId="77777777" w:rsidR="00B87178" w:rsidRDefault="00B87178" w:rsidP="00B87178">
      <w:pPr>
        <w:pStyle w:val="BodyText"/>
        <w:spacing w:before="93"/>
        <w:ind w:left="468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polyAdd</w:t>
      </w:r>
      <w:proofErr w:type="spellEnd"/>
      <w:r>
        <w:t>(</w:t>
      </w:r>
      <w:proofErr w:type="gramEnd"/>
      <w:r>
        <w:t>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13501558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024F98E7" w14:textId="77777777" w:rsidR="00B87178" w:rsidRDefault="00B87178" w:rsidP="00B87178">
      <w:pPr>
        <w:pStyle w:val="BodyText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42A997C8" w14:textId="77777777" w:rsidR="00B87178" w:rsidRDefault="00B87178" w:rsidP="00B87178">
      <w:pPr>
        <w:pStyle w:val="BodyText"/>
        <w:spacing w:line="252" w:lineRule="exact"/>
        <w:ind w:left="713"/>
      </w:pPr>
      <w:proofErr w:type="gramStart"/>
      <w:r>
        <w:t>while(</w:t>
      </w:r>
      <w:proofErr w:type="gramEnd"/>
      <w:r>
        <w:t>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7F30A088" w14:textId="77777777" w:rsidR="00B87178" w:rsidRDefault="00B87178" w:rsidP="00B87178">
      <w:pPr>
        <w:pStyle w:val="BodyText"/>
        <w:spacing w:before="37"/>
        <w:ind w:left="710"/>
      </w:pPr>
      <w:r>
        <w:t>{</w:t>
      </w:r>
    </w:p>
    <w:p w14:paraId="078B8030" w14:textId="77777777" w:rsidR="00B87178" w:rsidRDefault="00B87178" w:rsidP="00B87178">
      <w:pPr>
        <w:pStyle w:val="BodyText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0DC171CE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5137A06F" w14:textId="77777777" w:rsidR="00B87178" w:rsidRDefault="00B87178" w:rsidP="00B87178">
      <w:pPr>
        <w:pStyle w:val="BodyText"/>
        <w:spacing w:before="38" w:line="276" w:lineRule="auto"/>
        <w:ind w:left="1202" w:right="3589" w:hanging="245"/>
      </w:pPr>
      <w:r>
        <w:t>head3=insert(head</w:t>
      </w:r>
      <w:proofErr w:type="gramStart"/>
      <w:r>
        <w:t>3,ptr</w:t>
      </w:r>
      <w:proofErr w:type="gramEnd"/>
      <w:r>
        <w:t>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5E12AFCB" w14:textId="77777777" w:rsidR="00B87178" w:rsidRDefault="00B87178" w:rsidP="00B87178">
      <w:pPr>
        <w:pStyle w:val="BodyText"/>
        <w:spacing w:before="1"/>
        <w:ind w:left="1202"/>
      </w:pPr>
      <w:r>
        <w:t>ptr2=ptr2-&gt;next;</w:t>
      </w:r>
    </w:p>
    <w:p w14:paraId="0DEEE70D" w14:textId="77777777" w:rsidR="00B87178" w:rsidRDefault="00B87178" w:rsidP="00B87178">
      <w:pPr>
        <w:pStyle w:val="BodyText"/>
        <w:spacing w:before="37"/>
        <w:ind w:left="955"/>
      </w:pPr>
      <w:r>
        <w:t>}</w:t>
      </w:r>
    </w:p>
    <w:p w14:paraId="21228B35" w14:textId="77777777" w:rsidR="00B87178" w:rsidRDefault="00B87178" w:rsidP="00B87178">
      <w:pPr>
        <w:pStyle w:val="BodyText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45432D8C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3D371DAA" w14:textId="77777777" w:rsidR="00B87178" w:rsidRDefault="00B87178" w:rsidP="00B87178">
      <w:pPr>
        <w:pStyle w:val="BodyText"/>
        <w:spacing w:before="38" w:line="278" w:lineRule="auto"/>
        <w:ind w:left="1202" w:right="4532"/>
      </w:pPr>
      <w:r>
        <w:t>head3=insert(head</w:t>
      </w:r>
      <w:proofErr w:type="gramStart"/>
      <w:r>
        <w:t>3,ptr</w:t>
      </w:r>
      <w:proofErr w:type="gramEnd"/>
      <w:r>
        <w:t>1-&gt;coeff,ptr1-&gt;expo);</w:t>
      </w:r>
      <w:r>
        <w:rPr>
          <w:spacing w:val="-59"/>
        </w:rPr>
        <w:t xml:space="preserve"> </w:t>
      </w:r>
      <w:r>
        <w:t>ptr1=ptr1-&gt;next;</w:t>
      </w:r>
    </w:p>
    <w:p w14:paraId="0679D961" w14:textId="77777777" w:rsidR="00B87178" w:rsidRDefault="00B87178" w:rsidP="00B87178">
      <w:pPr>
        <w:pStyle w:val="BodyText"/>
        <w:spacing w:line="250" w:lineRule="exact"/>
        <w:ind w:left="955"/>
      </w:pPr>
      <w:r>
        <w:t>}</w:t>
      </w:r>
    </w:p>
    <w:p w14:paraId="0B9510D2" w14:textId="77777777" w:rsidR="00B87178" w:rsidRDefault="00B87178" w:rsidP="00B87178">
      <w:pPr>
        <w:pStyle w:val="BodyText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70B2ECB4" w14:textId="77777777" w:rsidR="00B87178" w:rsidRDefault="00B87178" w:rsidP="00B87178">
      <w:pPr>
        <w:pStyle w:val="BodyText"/>
        <w:spacing w:before="38"/>
        <w:ind w:left="955"/>
      </w:pPr>
      <w:r>
        <w:t>{</w:t>
      </w:r>
    </w:p>
    <w:p w14:paraId="1B2F99DF" w14:textId="77777777" w:rsidR="00B87178" w:rsidRDefault="00B87178" w:rsidP="00B87178">
      <w:pPr>
        <w:pStyle w:val="BodyText"/>
        <w:spacing w:before="37" w:line="278" w:lineRule="auto"/>
        <w:ind w:left="1202" w:right="4532"/>
      </w:pPr>
      <w:r>
        <w:t>head3=insert(head</w:t>
      </w:r>
      <w:proofErr w:type="gramStart"/>
      <w:r>
        <w:t>3,ptr</w:t>
      </w:r>
      <w:proofErr w:type="gramEnd"/>
      <w:r>
        <w:t>2-&gt;coeff,ptr2-&gt;expo);</w:t>
      </w:r>
      <w:r>
        <w:rPr>
          <w:spacing w:val="-59"/>
        </w:rPr>
        <w:t xml:space="preserve"> </w:t>
      </w:r>
      <w:r>
        <w:t>ptr2=ptr2-&gt;next;</w:t>
      </w:r>
    </w:p>
    <w:p w14:paraId="0C2EC9D2" w14:textId="77777777" w:rsidR="00B87178" w:rsidRDefault="00B87178" w:rsidP="00B87178">
      <w:pPr>
        <w:pStyle w:val="BodyText"/>
        <w:spacing w:line="249" w:lineRule="exact"/>
        <w:ind w:left="955"/>
      </w:pPr>
      <w:r>
        <w:t>}</w:t>
      </w:r>
    </w:p>
    <w:p w14:paraId="7A012D8A" w14:textId="77777777" w:rsidR="00B87178" w:rsidRDefault="00B87178" w:rsidP="00B87178">
      <w:pPr>
        <w:pStyle w:val="BodyText"/>
        <w:spacing w:before="37"/>
        <w:ind w:left="710"/>
      </w:pPr>
      <w:r>
        <w:t>}</w:t>
      </w:r>
    </w:p>
    <w:p w14:paraId="1A3D0670" w14:textId="77777777" w:rsidR="00B87178" w:rsidRDefault="00B87178" w:rsidP="00B87178">
      <w:pPr>
        <w:pStyle w:val="BodyText"/>
        <w:spacing w:before="38"/>
        <w:ind w:left="713"/>
      </w:pPr>
      <w:r>
        <w:t>while(ptr</w:t>
      </w:r>
      <w:proofErr w:type="gramStart"/>
      <w:r>
        <w:t>1!=</w:t>
      </w:r>
      <w:proofErr w:type="gramEnd"/>
      <w:r>
        <w:t>NULL)</w:t>
      </w:r>
    </w:p>
    <w:p w14:paraId="322CC18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7A09B694" w14:textId="77777777" w:rsidR="00B87178" w:rsidRDefault="00B87178" w:rsidP="00B87178">
      <w:pPr>
        <w:pStyle w:val="BodyText"/>
        <w:spacing w:before="37" w:line="276" w:lineRule="auto"/>
        <w:ind w:left="958" w:right="4774"/>
      </w:pPr>
      <w:r>
        <w:t>head3=insert(head</w:t>
      </w:r>
      <w:proofErr w:type="gramStart"/>
      <w:r>
        <w:t>3,ptr</w:t>
      </w:r>
      <w:proofErr w:type="gramEnd"/>
      <w:r>
        <w:t>1-&gt;coeff,ptr1-&gt;expo);</w:t>
      </w:r>
      <w:r>
        <w:rPr>
          <w:spacing w:val="-59"/>
        </w:rPr>
        <w:t xml:space="preserve"> </w:t>
      </w:r>
      <w:r>
        <w:t>ptr1=ptr1-&gt;next;</w:t>
      </w:r>
    </w:p>
    <w:p w14:paraId="61AE37BC" w14:textId="77777777" w:rsidR="00B87178" w:rsidRDefault="00B87178" w:rsidP="00B87178">
      <w:pPr>
        <w:pStyle w:val="BodyText"/>
        <w:spacing w:line="253" w:lineRule="exact"/>
        <w:ind w:left="710"/>
      </w:pPr>
      <w:r>
        <w:t>}</w:t>
      </w:r>
    </w:p>
    <w:p w14:paraId="739D1DC1" w14:textId="77777777" w:rsidR="00B87178" w:rsidRDefault="00B87178" w:rsidP="00B87178">
      <w:pPr>
        <w:pStyle w:val="BodyText"/>
        <w:spacing w:before="37"/>
        <w:ind w:left="713"/>
      </w:pPr>
      <w:r>
        <w:t>while(ptr</w:t>
      </w:r>
      <w:proofErr w:type="gramStart"/>
      <w:r>
        <w:t>2!=</w:t>
      </w:r>
      <w:proofErr w:type="gramEnd"/>
      <w:r>
        <w:t>NULL)</w:t>
      </w:r>
    </w:p>
    <w:p w14:paraId="6D8B7BF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1B204A97" w14:textId="77777777" w:rsidR="00B87178" w:rsidRDefault="00B87178" w:rsidP="00B87178">
      <w:pPr>
        <w:pStyle w:val="BodyText"/>
        <w:spacing w:before="38" w:line="276" w:lineRule="auto"/>
        <w:ind w:left="958" w:right="4774"/>
      </w:pPr>
      <w:r>
        <w:t>head3=insert(head</w:t>
      </w:r>
      <w:proofErr w:type="gramStart"/>
      <w:r>
        <w:t>3,ptr</w:t>
      </w:r>
      <w:proofErr w:type="gramEnd"/>
      <w:r>
        <w:t>2-&gt;coeff,ptr2-&gt;expo);</w:t>
      </w:r>
      <w:r>
        <w:rPr>
          <w:spacing w:val="-59"/>
        </w:rPr>
        <w:t xml:space="preserve"> </w:t>
      </w:r>
      <w:r>
        <w:t>ptr2=ptr2-&gt;next;</w:t>
      </w:r>
    </w:p>
    <w:p w14:paraId="40DA46D1" w14:textId="77777777" w:rsidR="00B87178" w:rsidRDefault="00B87178" w:rsidP="00B87178">
      <w:pPr>
        <w:pStyle w:val="BodyText"/>
        <w:spacing w:line="252" w:lineRule="exact"/>
        <w:ind w:left="710"/>
      </w:pPr>
      <w:r>
        <w:t>}</w:t>
      </w:r>
    </w:p>
    <w:p w14:paraId="10DB901A" w14:textId="77777777" w:rsidR="00B87178" w:rsidRDefault="00B87178" w:rsidP="00B87178">
      <w:pPr>
        <w:pStyle w:val="BodyText"/>
        <w:spacing w:before="40" w:line="276" w:lineRule="auto"/>
        <w:ind w:left="650" w:right="63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"Added Polynomial is: ") ;</w:t>
      </w:r>
      <w:r>
        <w:rPr>
          <w:spacing w:val="-59"/>
        </w:rPr>
        <w:t xml:space="preserve"> </w:t>
      </w:r>
      <w:r>
        <w:t>print(head3);</w:t>
      </w:r>
    </w:p>
    <w:p w14:paraId="5233F68F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2E869FDF" w14:textId="77777777" w:rsidR="00B87178" w:rsidRDefault="00B87178" w:rsidP="00B87178">
      <w:pPr>
        <w:pStyle w:val="BodyText"/>
        <w:spacing w:before="37"/>
        <w:ind w:left="468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DAFF245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1EE2D1C" w14:textId="77777777" w:rsidR="00B87178" w:rsidRDefault="00B87178" w:rsidP="00B87178">
      <w:pPr>
        <w:pStyle w:val="BodyText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094588AE" w14:textId="77777777" w:rsidR="00B87178" w:rsidRDefault="00B87178" w:rsidP="00B87178">
      <w:pPr>
        <w:spacing w:line="276" w:lineRule="auto"/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B993834" w14:textId="77777777" w:rsidR="00B87178" w:rsidRDefault="00B87178" w:rsidP="00B87178">
      <w:pPr>
        <w:pStyle w:val="BodyText"/>
        <w:rPr>
          <w:sz w:val="20"/>
        </w:rPr>
      </w:pPr>
    </w:p>
    <w:p w14:paraId="500DF72F" w14:textId="77777777" w:rsidR="00B87178" w:rsidRDefault="00B87178" w:rsidP="00B87178">
      <w:pPr>
        <w:pStyle w:val="BodyText"/>
        <w:rPr>
          <w:sz w:val="20"/>
        </w:rPr>
      </w:pPr>
    </w:p>
    <w:p w14:paraId="42D0AD2D" w14:textId="77777777" w:rsidR="00B87178" w:rsidRDefault="00B87178" w:rsidP="00B87178">
      <w:pPr>
        <w:pStyle w:val="BodyText"/>
        <w:spacing w:before="214"/>
        <w:ind w:left="713"/>
      </w:pPr>
      <w:r>
        <w:t>head1=create(head1);</w:t>
      </w:r>
    </w:p>
    <w:p w14:paraId="5A906ECA" w14:textId="77777777" w:rsidR="00B87178" w:rsidRDefault="00B87178" w:rsidP="00B87178">
      <w:pPr>
        <w:pStyle w:val="BodyText"/>
        <w:spacing w:before="38" w:line="276" w:lineRule="auto"/>
        <w:ind w:left="713" w:right="59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proofErr w:type="spellStart"/>
      <w:r>
        <w:t>polyAdd</w:t>
      </w:r>
      <w:proofErr w:type="spellEnd"/>
      <w:r>
        <w:t>(head1,head2);</w:t>
      </w:r>
    </w:p>
    <w:p w14:paraId="71F7143F" w14:textId="77777777" w:rsidR="00B87178" w:rsidRDefault="00B87178" w:rsidP="00B87178">
      <w:pPr>
        <w:pStyle w:val="BodyText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D09F10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1472EB21" w14:textId="77777777" w:rsidR="00B87178" w:rsidRDefault="00B87178" w:rsidP="00B87178">
      <w:pPr>
        <w:pStyle w:val="BodyText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B2FAF3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8CA1260" wp14:editId="6B2FBC5F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3">
                      <w14:nvContentPartPr>
                        <w14:cNvContentPartPr/>
                      </w14:nvContentPartPr>
                      <w14:xfrm>
                        <a:off x="4984115" y="5560695"/>
                        <a:ext cx="2159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45D85" id="Ink 71" o:spid="_x0000_s1026" type="#_x0000_t75" style="position:absolute;margin-left:338.45pt;margin-top:196.55pt;width:396.3pt;height:44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">
                <v:imagedata r:id="rId24" o:title="" croptop="-1499639f" cropleft="-4227343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5A7E00" wp14:editId="27A098A6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5">
                      <w14:nvContentPartPr>
                        <w14:cNvContentPartPr/>
                      </w14:nvContentPartPr>
                      <w14:xfrm>
                        <a:off x="5894705" y="556768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B0BF7" id="Ink 69" o:spid="_x0000_s1026" type="#_x0000_t75" style="position:absolute;margin-left:410.15pt;margin-top:197.1pt;width:483.45pt;height:444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">
                <v:imagedata r:id="rId26" o:title="" croptop="-40.5" cropleft="-1476234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70CD931" wp14:editId="22F5122E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7">
                      <w14:nvContentPartPr>
                        <w14:cNvContentPartPr/>
                      </w14:nvContentPartPr>
                      <w14:xfrm>
                        <a:off x="5005070" y="5518785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65654" id="Ink 67" o:spid="_x0000_s1026" type="#_x0000_t75" style="position:absolute;margin-left:340.1pt;margin-top:193.25pt;width:530pt;height:44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">
                <v:imagedata r:id="rId28" o:title="" croptop="-1810353f" cropleft="-187720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2EC73F56" wp14:editId="2CD58ACE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0B54" w14:textId="77777777" w:rsidR="00B87178" w:rsidRDefault="00B87178" w:rsidP="00B87178">
      <w:pPr>
        <w:pStyle w:val="BodyText"/>
        <w:rPr>
          <w:sz w:val="24"/>
        </w:rPr>
      </w:pPr>
    </w:p>
    <w:p w14:paraId="0E896132" w14:textId="77777777" w:rsidR="00B87178" w:rsidRDefault="00B87178" w:rsidP="00B87178">
      <w:pPr>
        <w:pStyle w:val="BodyText"/>
        <w:rPr>
          <w:sz w:val="24"/>
        </w:rPr>
      </w:pPr>
    </w:p>
    <w:p w14:paraId="4762802C" w14:textId="77777777" w:rsidR="00B87178" w:rsidRDefault="00B87178" w:rsidP="00B87178">
      <w:pPr>
        <w:pStyle w:val="BodyText"/>
        <w:rPr>
          <w:sz w:val="24"/>
        </w:rPr>
      </w:pPr>
    </w:p>
    <w:p w14:paraId="28DBFCFD" w14:textId="77777777" w:rsidR="00B87178" w:rsidRDefault="00B87178" w:rsidP="00B87178">
      <w:pPr>
        <w:pStyle w:val="BodyText"/>
        <w:rPr>
          <w:sz w:val="24"/>
        </w:rPr>
      </w:pPr>
    </w:p>
    <w:p w14:paraId="1A854A0F" w14:textId="77777777" w:rsidR="00B87178" w:rsidRDefault="00B87178" w:rsidP="00B87178">
      <w:pPr>
        <w:pStyle w:val="BodyText"/>
        <w:rPr>
          <w:sz w:val="24"/>
        </w:rPr>
      </w:pPr>
    </w:p>
    <w:p w14:paraId="0676D441" w14:textId="77777777" w:rsidR="00B87178" w:rsidRDefault="00B87178" w:rsidP="00B87178">
      <w:pPr>
        <w:pStyle w:val="BodyText"/>
        <w:rPr>
          <w:sz w:val="24"/>
        </w:rPr>
      </w:pPr>
    </w:p>
    <w:p w14:paraId="17B97AF0" w14:textId="77777777" w:rsidR="00B87178" w:rsidRDefault="00B87178" w:rsidP="00B87178">
      <w:pPr>
        <w:pStyle w:val="BodyText"/>
        <w:rPr>
          <w:sz w:val="24"/>
        </w:rPr>
      </w:pPr>
    </w:p>
    <w:p w14:paraId="41ADFAF1" w14:textId="77777777" w:rsidR="00B87178" w:rsidRDefault="00B87178" w:rsidP="00B87178">
      <w:pPr>
        <w:pStyle w:val="BodyText"/>
        <w:rPr>
          <w:sz w:val="24"/>
        </w:rPr>
      </w:pPr>
    </w:p>
    <w:p w14:paraId="4A80BA67" w14:textId="77777777" w:rsidR="00B87178" w:rsidRDefault="00B87178" w:rsidP="00B87178">
      <w:pPr>
        <w:pStyle w:val="BodyText"/>
        <w:rPr>
          <w:sz w:val="24"/>
        </w:rPr>
      </w:pPr>
    </w:p>
    <w:p w14:paraId="477BECDD" w14:textId="77777777" w:rsidR="00B87178" w:rsidRDefault="00B87178" w:rsidP="00B87178">
      <w:pPr>
        <w:pStyle w:val="BodyText"/>
        <w:rPr>
          <w:sz w:val="24"/>
        </w:rPr>
      </w:pPr>
    </w:p>
    <w:p w14:paraId="783AC641" w14:textId="77777777" w:rsidR="00B87178" w:rsidRDefault="00B87178" w:rsidP="00B87178">
      <w:pPr>
        <w:pStyle w:val="BodyText"/>
        <w:rPr>
          <w:sz w:val="24"/>
        </w:rPr>
      </w:pPr>
    </w:p>
    <w:p w14:paraId="01D4A201" w14:textId="77777777" w:rsidR="00B87178" w:rsidRDefault="00B87178" w:rsidP="00B87178">
      <w:pPr>
        <w:pStyle w:val="BodyText"/>
        <w:rPr>
          <w:sz w:val="24"/>
        </w:rPr>
      </w:pPr>
    </w:p>
    <w:p w14:paraId="5557B38A" w14:textId="77777777" w:rsidR="00B87178" w:rsidRDefault="00B87178" w:rsidP="00B87178">
      <w:pPr>
        <w:pStyle w:val="BodyText"/>
        <w:rPr>
          <w:sz w:val="24"/>
        </w:rPr>
      </w:pPr>
    </w:p>
    <w:p w14:paraId="208F914D" w14:textId="77777777" w:rsidR="00B87178" w:rsidRDefault="00B87178" w:rsidP="00B87178">
      <w:pPr>
        <w:pStyle w:val="BodyText"/>
        <w:rPr>
          <w:sz w:val="24"/>
        </w:rPr>
      </w:pPr>
    </w:p>
    <w:p w14:paraId="3EC5EB20" w14:textId="77777777" w:rsidR="00B87178" w:rsidRDefault="00B87178" w:rsidP="00B87178">
      <w:pPr>
        <w:pStyle w:val="BodyText"/>
        <w:rPr>
          <w:sz w:val="24"/>
        </w:rPr>
      </w:pPr>
    </w:p>
    <w:p w14:paraId="49D9EE49" w14:textId="77777777" w:rsidR="00B87178" w:rsidRDefault="00B87178" w:rsidP="00B87178">
      <w:pPr>
        <w:pStyle w:val="BodyText"/>
        <w:rPr>
          <w:sz w:val="24"/>
        </w:rPr>
      </w:pPr>
    </w:p>
    <w:p w14:paraId="4897412F" w14:textId="77777777" w:rsidR="00B87178" w:rsidRDefault="00B87178" w:rsidP="00B87178">
      <w:pPr>
        <w:pStyle w:val="BodyText"/>
        <w:rPr>
          <w:sz w:val="24"/>
        </w:rPr>
      </w:pPr>
    </w:p>
    <w:p w14:paraId="6DAC79AB" w14:textId="77777777" w:rsidR="00B87178" w:rsidRDefault="00B87178" w:rsidP="00B87178">
      <w:pPr>
        <w:pStyle w:val="BodyText"/>
        <w:rPr>
          <w:sz w:val="24"/>
        </w:rPr>
      </w:pPr>
    </w:p>
    <w:p w14:paraId="0CC48DE9" w14:textId="77777777" w:rsidR="00B87178" w:rsidRDefault="00B87178" w:rsidP="00B87178">
      <w:pPr>
        <w:pStyle w:val="BodyText"/>
        <w:rPr>
          <w:sz w:val="24"/>
        </w:rPr>
      </w:pPr>
    </w:p>
    <w:p w14:paraId="6B84CFA0" w14:textId="77777777" w:rsidR="00B87178" w:rsidRDefault="00B87178" w:rsidP="00B87178">
      <w:pPr>
        <w:pStyle w:val="BodyText"/>
        <w:spacing w:before="4"/>
        <w:rPr>
          <w:sz w:val="35"/>
        </w:rPr>
      </w:pPr>
    </w:p>
    <w:p w14:paraId="611E1EDD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B92FA4C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09912AC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F655D73" w14:textId="77777777" w:rsidTr="002000EE">
        <w:trPr>
          <w:trHeight w:val="518"/>
        </w:trPr>
        <w:tc>
          <w:tcPr>
            <w:tcW w:w="1704" w:type="dxa"/>
          </w:tcPr>
          <w:p w14:paraId="7B6E1AE3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</w:tcPr>
          <w:p w14:paraId="4A0A5E77" w14:textId="77777777" w:rsidR="00B87178" w:rsidRDefault="00B87178" w:rsidP="002000EE">
            <w:pPr>
              <w:pStyle w:val="TableParagraph"/>
              <w:spacing w:line="258" w:lineRule="exact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0AD6D992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1EBEF373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E8E413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5267DA67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753286F1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2E6FD07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129D94C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4261D343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3DF28EED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61EEE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1177886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C778DA4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618181B3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4059A7E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4A8B877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65D890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025FE3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0C9789E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proofErr w:type="spellStart"/>
      <w:r>
        <w:rPr>
          <w:sz w:val="24"/>
        </w:rPr>
        <w:t>IsFull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2C926D03" w14:textId="77777777" w:rsidR="00B87178" w:rsidRDefault="00B87178" w:rsidP="00B87178">
      <w:pPr>
        <w:pStyle w:val="BodyText"/>
        <w:rPr>
          <w:sz w:val="24"/>
        </w:rPr>
      </w:pPr>
    </w:p>
    <w:p w14:paraId="086CDCDE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5361DCC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C5FBDF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3007C0B7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3478FC6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078DA8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576473B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3B7107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60FE68EF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B0C874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AAE31DD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17BBD649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1C1870AF" w14:textId="77777777" w:rsidR="00B87178" w:rsidRDefault="00B87178" w:rsidP="00B87178">
      <w:pPr>
        <w:pStyle w:val="BodyText"/>
        <w:spacing w:before="9"/>
        <w:rPr>
          <w:rFonts w:ascii="Times New Roman"/>
          <w:sz w:val="28"/>
        </w:rPr>
      </w:pPr>
    </w:p>
    <w:p w14:paraId="70A7ABF5" w14:textId="77777777" w:rsidR="00B87178" w:rsidRDefault="00B87178" w:rsidP="00B87178">
      <w:pPr>
        <w:spacing w:line="434" w:lineRule="auto"/>
        <w:ind w:left="221" w:right="8064"/>
        <w:rPr>
          <w:sz w:val="21"/>
        </w:rPr>
      </w:pPr>
      <w:r>
        <w:rPr>
          <w:sz w:val="21"/>
        </w:rPr>
        <w:t>#include &lt;</w:t>
      </w:r>
      <w:proofErr w:type="spellStart"/>
      <w:r>
        <w:rPr>
          <w:sz w:val="21"/>
        </w:rPr>
        <w:t>stdio.h</w:t>
      </w:r>
      <w:proofErr w:type="spellEnd"/>
      <w:r>
        <w:rPr>
          <w:sz w:val="21"/>
        </w:rPr>
        <w:t>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</w:t>
      </w:r>
      <w:proofErr w:type="spellStart"/>
      <w:r>
        <w:rPr>
          <w:sz w:val="21"/>
        </w:rPr>
        <w:t>string.h</w:t>
      </w:r>
      <w:proofErr w:type="spellEnd"/>
      <w:r>
        <w:rPr>
          <w:sz w:val="21"/>
        </w:rPr>
        <w:t>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6B7CD3A8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stack[</w:t>
      </w:r>
      <w:proofErr w:type="gramEnd"/>
      <w:r>
        <w:rPr>
          <w:sz w:val="21"/>
        </w:rPr>
        <w:t>100];</w:t>
      </w:r>
    </w:p>
    <w:p w14:paraId="2ED0C566" w14:textId="77777777" w:rsidR="00B87178" w:rsidRDefault="00B87178" w:rsidP="00B87178">
      <w:pPr>
        <w:spacing w:before="198" w:line="434" w:lineRule="auto"/>
        <w:ind w:left="221" w:right="7924"/>
        <w:rPr>
          <w:sz w:val="21"/>
        </w:rPr>
      </w:pPr>
      <w:r>
        <w:rPr>
          <w:sz w:val="21"/>
        </w:rPr>
        <w:t xml:space="preserve">void push (int data) </w:t>
      </w:r>
      <w:proofErr w:type="gramStart"/>
      <w:r>
        <w:rPr>
          <w:sz w:val="21"/>
        </w:rPr>
        <w:t>{</w:t>
      </w:r>
      <w:r>
        <w:rPr>
          <w:spacing w:val="-56"/>
          <w:sz w:val="21"/>
        </w:rPr>
        <w:t xml:space="preserve"> </w:t>
      </w:r>
      <w:r>
        <w:rPr>
          <w:sz w:val="21"/>
        </w:rPr>
        <w:t>stack</w:t>
      </w:r>
      <w:proofErr w:type="gramEnd"/>
      <w:r>
        <w:rPr>
          <w:sz w:val="21"/>
        </w:rPr>
        <w:t>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1A31AD27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7ECC7580" w14:textId="77777777" w:rsidR="00B87178" w:rsidRDefault="00B87178" w:rsidP="00B87178">
      <w:pPr>
        <w:spacing w:before="195" w:line="436" w:lineRule="auto"/>
        <w:ind w:left="221" w:right="8881"/>
        <w:rPr>
          <w:sz w:val="21"/>
        </w:rPr>
      </w:pPr>
      <w:r>
        <w:rPr>
          <w:sz w:val="21"/>
        </w:rPr>
        <w:t xml:space="preserve">int pop () </w:t>
      </w:r>
      <w:proofErr w:type="gramStart"/>
      <w:r>
        <w:rPr>
          <w:sz w:val="21"/>
        </w:rPr>
        <w:t>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04C4A285" w14:textId="77777777" w:rsidR="00B87178" w:rsidRDefault="00B87178" w:rsidP="00B87178">
      <w:pPr>
        <w:spacing w:line="434" w:lineRule="auto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069B74E7" w14:textId="77777777" w:rsidR="00B87178" w:rsidRDefault="00B87178" w:rsidP="00B87178">
      <w:pPr>
        <w:spacing w:line="434" w:lineRule="auto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14E07852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0274905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}</w:t>
      </w:r>
    </w:p>
    <w:p w14:paraId="4CD16B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>)</w:t>
      </w:r>
    </w:p>
    <w:p w14:paraId="1925A6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470AF8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str[</w:t>
      </w:r>
      <w:proofErr w:type="gramEnd"/>
      <w:r>
        <w:rPr>
          <w:sz w:val="21"/>
        </w:rPr>
        <w:t>100];</w:t>
      </w:r>
    </w:p>
    <w:p w14:paraId="020B7929" w14:textId="77777777" w:rsidR="00B87178" w:rsidRDefault="00B87178" w:rsidP="00B87178">
      <w:pPr>
        <w:spacing w:before="197" w:line="434" w:lineRule="auto"/>
        <w:ind w:left="221" w:right="5863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, data = -1, operand1, operand2, result;</w:t>
      </w:r>
      <w:r>
        <w:rPr>
          <w:spacing w:val="-56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 xml:space="preserve">"Enter </w:t>
      </w:r>
      <w:proofErr w:type="spellStart"/>
      <w:r>
        <w:rPr>
          <w:sz w:val="21"/>
        </w:rPr>
        <w:t>ur</w:t>
      </w:r>
      <w:proofErr w:type="spellEnd"/>
      <w:r>
        <w:rPr>
          <w:sz w:val="21"/>
        </w:rPr>
        <w:t xml:space="preserve"> postfix expression:");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fgets</w:t>
      </w:r>
      <w:proofErr w:type="spellEnd"/>
      <w:r>
        <w:rPr>
          <w:sz w:val="21"/>
        </w:rPr>
        <w:t>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0D33D192" w14:textId="77777777" w:rsidR="00B87178" w:rsidRDefault="00B87178" w:rsidP="00B87178">
      <w:pPr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&lt;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strlen</w:t>
      </w:r>
      <w:proofErr w:type="spellEnd"/>
      <w:r>
        <w:rPr>
          <w:sz w:val="21"/>
        </w:rPr>
        <w:t>(str);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++)</w:t>
      </w:r>
    </w:p>
    <w:p w14:paraId="17FB7FF2" w14:textId="77777777" w:rsidR="00B87178" w:rsidRDefault="00B87178" w:rsidP="00B87178">
      <w:pPr>
        <w:pStyle w:val="BodyText"/>
        <w:rPr>
          <w:sz w:val="24"/>
        </w:rPr>
      </w:pPr>
    </w:p>
    <w:p w14:paraId="26683056" w14:textId="77777777" w:rsidR="00B87178" w:rsidRDefault="00B87178" w:rsidP="00B87178">
      <w:pPr>
        <w:pStyle w:val="BodyText"/>
        <w:spacing w:before="11"/>
        <w:rPr>
          <w:sz w:val="30"/>
        </w:rPr>
      </w:pPr>
    </w:p>
    <w:p w14:paraId="06131E23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2677DA1A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isdigit</w:t>
      </w:r>
      <w:proofErr w:type="spellEnd"/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]))</w:t>
      </w:r>
    </w:p>
    <w:p w14:paraId="5EF6EE2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421C048F" w14:textId="77777777" w:rsidR="00B87178" w:rsidRDefault="00B87178" w:rsidP="00B87178">
      <w:pPr>
        <w:spacing w:before="195" w:line="434" w:lineRule="auto"/>
        <w:ind w:left="221" w:right="6945"/>
        <w:rPr>
          <w:sz w:val="21"/>
        </w:rPr>
      </w:pPr>
      <w:r>
        <w:rPr>
          <w:sz w:val="21"/>
        </w:rPr>
        <w:t>data = (data == -1</w:t>
      </w:r>
      <w:proofErr w:type="gramStart"/>
      <w:r>
        <w:rPr>
          <w:sz w:val="21"/>
        </w:rPr>
        <w:t>) ?</w:t>
      </w:r>
      <w:proofErr w:type="gramEnd"/>
      <w:r>
        <w:rPr>
          <w:sz w:val="21"/>
        </w:rPr>
        <w:t xml:space="preserve"> </w:t>
      </w:r>
      <w:proofErr w:type="gramStart"/>
      <w:r>
        <w:rPr>
          <w:sz w:val="21"/>
        </w:rPr>
        <w:t>0 :</w:t>
      </w:r>
      <w:proofErr w:type="gramEnd"/>
      <w:r>
        <w:rPr>
          <w:sz w:val="21"/>
        </w:rPr>
        <w:t xml:space="preserve">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47E7B9C4" w14:textId="77777777" w:rsidR="00B87178" w:rsidRDefault="00B87178" w:rsidP="00B87178">
      <w:pPr>
        <w:spacing w:line="434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CE698C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t>continue;</w:t>
      </w:r>
    </w:p>
    <w:p w14:paraId="4CB3F56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2EDB411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</w:t>
      </w:r>
      <w:proofErr w:type="gramStart"/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!</w:t>
      </w:r>
      <w:proofErr w:type="gramEnd"/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2C5C2DA7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675018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 w14:paraId="06CA3AC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73EAE0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5AA811E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7CC46578" w14:textId="77777777" w:rsidR="00B87178" w:rsidRDefault="00B87178" w:rsidP="00B87178">
      <w:pPr>
        <w:spacing w:before="196" w:line="434" w:lineRule="auto"/>
        <w:ind w:left="221" w:right="8163"/>
        <w:rPr>
          <w:sz w:val="21"/>
        </w:rPr>
      </w:pPr>
      <w:r>
        <w:rPr>
          <w:sz w:val="21"/>
        </w:rPr>
        <w:t xml:space="preserve">operand2 = </w:t>
      </w:r>
      <w:proofErr w:type="gramStart"/>
      <w:r>
        <w:rPr>
          <w:sz w:val="21"/>
        </w:rPr>
        <w:t>pop(</w:t>
      </w:r>
      <w:proofErr w:type="gramEnd"/>
      <w:r>
        <w:rPr>
          <w:sz w:val="21"/>
        </w:rPr>
        <w:t>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1575AB86" w14:textId="77777777" w:rsidR="00B87178" w:rsidRDefault="00B87178" w:rsidP="00B87178">
      <w:pPr>
        <w:spacing w:before="2" w:line="434" w:lineRule="auto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E420221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</w:t>
      </w:r>
    </w:p>
    <w:p w14:paraId="25588CA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1187BEB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 w14:paraId="3356C861" w14:textId="77777777" w:rsidR="00B87178" w:rsidRDefault="00B87178" w:rsidP="00B87178">
      <w:pPr>
        <w:spacing w:before="195" w:line="434" w:lineRule="auto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2351FB32" w14:textId="77777777" w:rsidR="00B87178" w:rsidRDefault="00B87178" w:rsidP="00B87178">
      <w:pPr>
        <w:spacing w:line="436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1B1E6B5B" w14:textId="77777777" w:rsidR="00B87178" w:rsidRDefault="00B87178" w:rsidP="00B87178">
      <w:pPr>
        <w:spacing w:line="434" w:lineRule="auto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790952C1" w14:textId="77777777" w:rsidR="00B87178" w:rsidRDefault="00B87178" w:rsidP="00B87178">
      <w:pPr>
        <w:spacing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75B8A800" w14:textId="77777777" w:rsidR="00B87178" w:rsidRDefault="00B87178" w:rsidP="00B87178">
      <w:pPr>
        <w:spacing w:line="434" w:lineRule="auto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48120BCC" w14:textId="77777777" w:rsidR="00B87178" w:rsidRDefault="00B87178" w:rsidP="00B87178">
      <w:pPr>
        <w:spacing w:before="1"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775B7E6D" w14:textId="77777777" w:rsidR="00B87178" w:rsidRDefault="00B87178" w:rsidP="00B87178">
      <w:pPr>
        <w:spacing w:line="436" w:lineRule="auto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0C0E1C54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break;</w:t>
      </w:r>
    </w:p>
    <w:p w14:paraId="14617864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}</w:t>
      </w:r>
    </w:p>
    <w:p w14:paraId="7A545EC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11C5F3CF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27001F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5D3CA0B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9EF800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74104331" w14:textId="77777777" w:rsidR="00B87178" w:rsidRDefault="00B87178" w:rsidP="00B87178">
      <w:pPr>
        <w:spacing w:before="197" w:line="434" w:lineRule="auto"/>
        <w:ind w:left="221" w:right="6165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2EEEB24D" w14:textId="77777777" w:rsidR="00B87178" w:rsidRDefault="00B87178" w:rsidP="00B87178">
      <w:pPr>
        <w:spacing w:line="241" w:lineRule="exact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163B056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714BC4B7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}</w:t>
      </w:r>
    </w:p>
    <w:p w14:paraId="02C6A170" w14:textId="77777777" w:rsidR="00B87178" w:rsidRDefault="00B87178" w:rsidP="00B87178">
      <w:pPr>
        <w:pStyle w:val="BodyText"/>
        <w:rPr>
          <w:sz w:val="24"/>
        </w:rPr>
      </w:pPr>
    </w:p>
    <w:p w14:paraId="192BEA08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44BDEC0E" w14:textId="77777777" w:rsidR="00B87178" w:rsidRDefault="00B87178" w:rsidP="00B87178">
      <w:pPr>
        <w:pStyle w:val="BodyText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4515B9F0" w14:textId="77777777" w:rsidR="00B87178" w:rsidRDefault="00B87178" w:rsidP="00B87178">
      <w:pPr>
        <w:spacing w:before="193" w:line="434" w:lineRule="auto"/>
        <w:ind w:left="221" w:right="8092"/>
        <w:jc w:val="both"/>
        <w:rPr>
          <w:sz w:val="21"/>
        </w:rPr>
      </w:pPr>
      <w:r>
        <w:rPr>
          <w:sz w:val="21"/>
        </w:rPr>
        <w:t>#include &lt;</w:t>
      </w:r>
      <w:proofErr w:type="spellStart"/>
      <w:r>
        <w:rPr>
          <w:sz w:val="21"/>
        </w:rPr>
        <w:t>stdio.h</w:t>
      </w:r>
      <w:proofErr w:type="spellEnd"/>
      <w:r>
        <w:rPr>
          <w:sz w:val="21"/>
        </w:rPr>
        <w:t>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</w:t>
      </w:r>
      <w:proofErr w:type="spellStart"/>
      <w:r>
        <w:rPr>
          <w:sz w:val="21"/>
        </w:rPr>
        <w:t>stdlib.h</w:t>
      </w:r>
      <w:proofErr w:type="spellEnd"/>
      <w:r>
        <w:rPr>
          <w:sz w:val="21"/>
        </w:rPr>
        <w:t>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6D8B18C2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0C41ABE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4E6BDC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1AE5246E" w14:textId="77777777" w:rsidR="00B87178" w:rsidRDefault="00B87178" w:rsidP="00B87178">
      <w:pPr>
        <w:spacing w:before="195"/>
        <w:ind w:left="221"/>
        <w:rPr>
          <w:sz w:val="21"/>
        </w:rPr>
      </w:pPr>
      <w:proofErr w:type="gramStart"/>
      <w:r>
        <w:rPr>
          <w:sz w:val="21"/>
        </w:rPr>
        <w:t>}*</w:t>
      </w:r>
      <w:proofErr w:type="gramEnd"/>
      <w:r>
        <w:rPr>
          <w:sz w:val="21"/>
        </w:rPr>
        <w:t>top;</w:t>
      </w:r>
    </w:p>
    <w:p w14:paraId="63B35DA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proofErr w:type="spellStart"/>
      <w:proofErr w:type="gramStart"/>
      <w:r>
        <w:rPr>
          <w:sz w:val="21"/>
        </w:rPr>
        <w:t>popStack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</w:t>
      </w:r>
    </w:p>
    <w:p w14:paraId="731D0418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3B32F58B" w14:textId="77777777" w:rsidR="00B87178" w:rsidRDefault="00B87178" w:rsidP="00B87178">
      <w:pPr>
        <w:spacing w:before="196" w:line="434" w:lineRule="auto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2D02B3D5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5BB9C027" w14:textId="77777777" w:rsidR="00B87178" w:rsidRDefault="00B87178" w:rsidP="00B87178">
      <w:pPr>
        <w:spacing w:before="195" w:line="434" w:lineRule="auto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000D86D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1FAA473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else</w:t>
      </w:r>
    </w:p>
    <w:p w14:paraId="2783880D" w14:textId="77777777" w:rsidR="00B87178" w:rsidRDefault="00B87178" w:rsidP="00B87178">
      <w:pPr>
        <w:spacing w:before="196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nStack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7C072BA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3A223960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proofErr w:type="gramStart"/>
      <w:r>
        <w:rPr>
          <w:sz w:val="21"/>
        </w:rPr>
        <w:t>push(</w:t>
      </w:r>
      <w:proofErr w:type="gramEnd"/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4DFFE90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D9B5A27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7BDE753D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temp</w:t>
      </w:r>
      <w:proofErr w:type="gramStart"/>
      <w:r>
        <w:rPr>
          <w:sz w:val="21"/>
        </w:rPr>
        <w:t>=(</w:t>
      </w:r>
      <w:proofErr w:type="gramEnd"/>
      <w:r>
        <w:rPr>
          <w:sz w:val="21"/>
        </w:rPr>
        <w:t>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</w:t>
      </w:r>
      <w:proofErr w:type="spellStart"/>
      <w:r>
        <w:rPr>
          <w:sz w:val="21"/>
        </w:rPr>
        <w:t>sizeof</w:t>
      </w:r>
      <w:proofErr w:type="spellEnd"/>
      <w:r>
        <w:rPr>
          <w:sz w:val="21"/>
        </w:rPr>
        <w:t>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204494BB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20A8F3F" w14:textId="77777777" w:rsidR="00B87178" w:rsidRDefault="00B87178" w:rsidP="00B87178">
      <w:pPr>
        <w:spacing w:before="91" w:line="434" w:lineRule="auto"/>
        <w:ind w:left="221" w:right="8052"/>
        <w:rPr>
          <w:sz w:val="21"/>
        </w:rPr>
      </w:pPr>
      <w:r>
        <w:rPr>
          <w:sz w:val="21"/>
        </w:rPr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6A26180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274FB4B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 w14:paraId="6CD95D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 w14:paraId="69F4A2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690C5B60" w14:textId="77777777" w:rsidR="00B87178" w:rsidRDefault="00B87178" w:rsidP="00B87178">
      <w:pPr>
        <w:pStyle w:val="BodyText"/>
        <w:rPr>
          <w:sz w:val="24"/>
        </w:rPr>
      </w:pPr>
    </w:p>
    <w:p w14:paraId="1A1A6A83" w14:textId="77777777" w:rsidR="00B87178" w:rsidRDefault="00B87178" w:rsidP="00B87178">
      <w:pPr>
        <w:pStyle w:val="BodyText"/>
        <w:spacing w:before="2"/>
        <w:rPr>
          <w:sz w:val="31"/>
        </w:rPr>
      </w:pPr>
    </w:p>
    <w:p w14:paraId="0274E80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else</w:t>
      </w:r>
    </w:p>
    <w:p w14:paraId="59F51B9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2B317184" w14:textId="77777777" w:rsidR="00B87178" w:rsidRDefault="00B87178" w:rsidP="00B87178">
      <w:pPr>
        <w:spacing w:before="195" w:line="436" w:lineRule="auto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22DC9BC3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04505445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8BD99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proofErr w:type="gramStart"/>
      <w:r>
        <w:rPr>
          <w:sz w:val="21"/>
        </w:rPr>
        <w:t>display(</w:t>
      </w:r>
      <w:proofErr w:type="gramEnd"/>
      <w:r>
        <w:rPr>
          <w:sz w:val="21"/>
        </w:rPr>
        <w:t>)</w:t>
      </w:r>
    </w:p>
    <w:p w14:paraId="3CA4AA10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141CFFB5" w14:textId="77777777" w:rsidR="00B87178" w:rsidRDefault="00B87178" w:rsidP="00B87178">
      <w:pPr>
        <w:spacing w:before="196" w:line="434" w:lineRule="auto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</w:t>
      </w:r>
      <w:proofErr w:type="gramStart"/>
      <w:r>
        <w:rPr>
          <w:sz w:val="21"/>
        </w:rPr>
        <w:t>var!=</w:t>
      </w:r>
      <w:proofErr w:type="gramEnd"/>
      <w:r>
        <w:rPr>
          <w:sz w:val="21"/>
        </w:rPr>
        <w:t>NULL)</w:t>
      </w:r>
    </w:p>
    <w:p w14:paraId="378A78B4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64562D6" w14:textId="77777777" w:rsidR="00B87178" w:rsidRDefault="00B87178" w:rsidP="00B87178">
      <w:pPr>
        <w:spacing w:before="197" w:line="434" w:lineRule="auto"/>
        <w:ind w:left="221" w:right="7273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nElements</w:t>
      </w:r>
      <w:proofErr w:type="spellEnd"/>
      <w:r>
        <w:rPr>
          <w:sz w:val="21"/>
        </w:rPr>
        <w:t xml:space="preserve">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3EED969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{</w:t>
      </w:r>
    </w:p>
    <w:p w14:paraId="3BB6F972" w14:textId="77777777" w:rsidR="00B87178" w:rsidRDefault="00B87178" w:rsidP="00B87178">
      <w:pPr>
        <w:spacing w:before="198" w:line="434" w:lineRule="auto"/>
        <w:ind w:left="221" w:right="7448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>\</w:t>
      </w:r>
      <w:proofErr w:type="spellStart"/>
      <w:r>
        <w:rPr>
          <w:sz w:val="21"/>
        </w:rPr>
        <w:t>n</w:t>
      </w:r>
      <w:proofErr w:type="gramStart"/>
      <w:r>
        <w:rPr>
          <w:sz w:val="21"/>
        </w:rPr>
        <w:t>",var</w:t>
      </w:r>
      <w:proofErr w:type="spellEnd"/>
      <w:proofErr w:type="gramEnd"/>
      <w:r>
        <w:rPr>
          <w:sz w:val="21"/>
        </w:rPr>
        <w:t>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758C550A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3A75D8A" w14:textId="77777777" w:rsidR="00B87178" w:rsidRDefault="00B87178" w:rsidP="00B87178">
      <w:pPr>
        <w:spacing w:before="196"/>
        <w:ind w:left="221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("\n");</w:t>
      </w:r>
    </w:p>
    <w:p w14:paraId="66BC492D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60503F9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else</w:t>
      </w:r>
    </w:p>
    <w:p w14:paraId="01A3F0C1" w14:textId="77777777" w:rsidR="00B87178" w:rsidRDefault="00B87178" w:rsidP="00B87178">
      <w:pPr>
        <w:spacing w:before="195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nStack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Empty&amp;quot</w:t>
      </w:r>
      <w:proofErr w:type="spellEnd"/>
      <w:r>
        <w:rPr>
          <w:sz w:val="21"/>
        </w:rPr>
        <w:t>;");</w:t>
      </w:r>
    </w:p>
    <w:p w14:paraId="0957C361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06EF1A9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>)</w:t>
      </w:r>
    </w:p>
    <w:p w14:paraId="1DDCA4C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34A96CA6" w14:textId="77777777" w:rsidR="00B87178" w:rsidRDefault="00B87178" w:rsidP="00B87178">
      <w:pPr>
        <w:spacing w:before="195" w:line="436" w:lineRule="auto"/>
        <w:ind w:left="221" w:right="8829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62B9E70B" w14:textId="77777777" w:rsidR="00B87178" w:rsidRDefault="00B87178" w:rsidP="00B87178">
      <w:pPr>
        <w:spacing w:line="436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E1852D" w14:textId="77777777" w:rsidR="00B87178" w:rsidRDefault="00B87178" w:rsidP="00B87178">
      <w:pPr>
        <w:spacing w:before="91" w:line="434" w:lineRule="auto"/>
        <w:ind w:left="221" w:right="6643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 xml:space="preserve">"\n1. Push to </w:t>
      </w:r>
      <w:proofErr w:type="spellStart"/>
      <w:r>
        <w:rPr>
          <w:sz w:val="21"/>
        </w:rPr>
        <w:t>stack&amp;quot</w:t>
      </w:r>
      <w:proofErr w:type="spellEnd"/>
      <w:r>
        <w:rPr>
          <w:sz w:val="21"/>
        </w:rPr>
        <w:t>;");</w:t>
      </w:r>
      <w:r>
        <w:rPr>
          <w:spacing w:val="1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"\n2. Pop from Stack:");</w:t>
      </w:r>
      <w:r>
        <w:rPr>
          <w:spacing w:val="1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"\n3. Display data of Stack");</w:t>
      </w:r>
      <w:r>
        <w:rPr>
          <w:spacing w:val="-56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36BEC7FF" w14:textId="77777777" w:rsidR="00B87178" w:rsidRDefault="00B87178" w:rsidP="00B87178">
      <w:pPr>
        <w:spacing w:before="1"/>
        <w:ind w:left="221"/>
        <w:rPr>
          <w:sz w:val="21"/>
        </w:rPr>
      </w:pPr>
      <w:proofErr w:type="gramStart"/>
      <w:r>
        <w:rPr>
          <w:sz w:val="21"/>
        </w:rPr>
        <w:t>while(</w:t>
      </w:r>
      <w:proofErr w:type="gramEnd"/>
      <w:r>
        <w:rPr>
          <w:sz w:val="21"/>
        </w:rPr>
        <w:t>1)</w:t>
      </w:r>
    </w:p>
    <w:p w14:paraId="500B416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5AD8D5FF" w14:textId="77777777" w:rsidR="00B87178" w:rsidRDefault="00B87178" w:rsidP="00B87178">
      <w:pPr>
        <w:spacing w:before="195" w:line="436" w:lineRule="auto"/>
        <w:ind w:left="221" w:right="7332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 xml:space="preserve"> ("\</w:t>
      </w:r>
      <w:proofErr w:type="spellStart"/>
      <w:r>
        <w:rPr>
          <w:sz w:val="21"/>
        </w:rPr>
        <w:t>nChoose</w:t>
      </w:r>
      <w:proofErr w:type="spellEnd"/>
      <w:r>
        <w:rPr>
          <w:sz w:val="21"/>
        </w:rPr>
        <w:t xml:space="preserve"> Option:");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("%d</w:t>
      </w:r>
      <w:proofErr w:type="gramStart"/>
      <w:r>
        <w:rPr>
          <w:sz w:val="21"/>
        </w:rPr>
        <w:t>",&amp;</w:t>
      </w:r>
      <w:proofErr w:type="spellStart"/>
      <w:proofErr w:type="gramEnd"/>
      <w:r>
        <w:rPr>
          <w:sz w:val="21"/>
        </w:rPr>
        <w:t>i</w:t>
      </w:r>
      <w:proofErr w:type="spellEnd"/>
      <w:r>
        <w:rPr>
          <w:sz w:val="21"/>
        </w:rPr>
        <w:t>);</w:t>
      </w:r>
    </w:p>
    <w:p w14:paraId="4B967FB6" w14:textId="77777777" w:rsidR="00B87178" w:rsidRDefault="00B87178" w:rsidP="00B87178">
      <w:pPr>
        <w:spacing w:line="239" w:lineRule="exact"/>
        <w:ind w:left="221"/>
        <w:rPr>
          <w:sz w:val="21"/>
        </w:rPr>
      </w:pPr>
      <w:r>
        <w:rPr>
          <w:sz w:val="21"/>
        </w:rPr>
        <w:t>switch(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)</w:t>
      </w:r>
    </w:p>
    <w:p w14:paraId="67AE4E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034EE4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1:</w:t>
      </w:r>
    </w:p>
    <w:p w14:paraId="0AF64983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6EE16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29CA432D" w14:textId="77777777" w:rsidR="00B87178" w:rsidRDefault="00B87178" w:rsidP="00B87178">
      <w:pPr>
        <w:spacing w:before="195" w:line="436" w:lineRule="auto"/>
        <w:ind w:left="221" w:right="5826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nEnter</w:t>
      </w:r>
      <w:proofErr w:type="spellEnd"/>
      <w:r>
        <w:rPr>
          <w:sz w:val="21"/>
        </w:rPr>
        <w:t xml:space="preserve"> a value to push into Stack:");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</w:t>
      </w:r>
      <w:proofErr w:type="spellStart"/>
      <w:r>
        <w:rPr>
          <w:sz w:val="21"/>
        </w:rPr>
        <w:t>d",&amp;value</w:t>
      </w:r>
      <w:proofErr w:type="spellEnd"/>
      <w:r>
        <w:rPr>
          <w:sz w:val="21"/>
        </w:rPr>
        <w:t>);</w:t>
      </w:r>
    </w:p>
    <w:p w14:paraId="4F7FDA81" w14:textId="77777777" w:rsidR="00B87178" w:rsidRDefault="00B87178" w:rsidP="00B87178">
      <w:pPr>
        <w:spacing w:line="434" w:lineRule="auto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76EE79CD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35C39FBD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case 2:</w:t>
      </w:r>
    </w:p>
    <w:p w14:paraId="2CD3EFA7" w14:textId="77777777" w:rsidR="00B87178" w:rsidRDefault="00B87178" w:rsidP="00B87178">
      <w:pPr>
        <w:pStyle w:val="BodyText"/>
        <w:rPr>
          <w:sz w:val="24"/>
        </w:rPr>
      </w:pPr>
    </w:p>
    <w:p w14:paraId="599D92E9" w14:textId="77777777" w:rsidR="00B87178" w:rsidRDefault="00B87178" w:rsidP="00B87178">
      <w:pPr>
        <w:pStyle w:val="BodyText"/>
        <w:rPr>
          <w:sz w:val="31"/>
        </w:rPr>
      </w:pPr>
    </w:p>
    <w:p w14:paraId="0D19EC2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858982" w14:textId="77777777" w:rsidR="00B87178" w:rsidRDefault="00B87178" w:rsidP="00B87178">
      <w:pPr>
        <w:spacing w:before="198"/>
        <w:ind w:left="221"/>
        <w:rPr>
          <w:sz w:val="21"/>
        </w:rPr>
      </w:pPr>
      <w:proofErr w:type="spellStart"/>
      <w:proofErr w:type="gramStart"/>
      <w:r>
        <w:rPr>
          <w:sz w:val="21"/>
        </w:rPr>
        <w:t>popStack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14:paraId="3BF904F0" w14:textId="77777777" w:rsidR="00B87178" w:rsidRDefault="00B87178" w:rsidP="00B87178">
      <w:pPr>
        <w:spacing w:before="195" w:line="434" w:lineRule="auto"/>
        <w:ind w:left="221" w:right="6269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B3F345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22C6EC0E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3:</w:t>
      </w:r>
    </w:p>
    <w:p w14:paraId="445AACC1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5A22F85" w14:textId="77777777" w:rsidR="00B87178" w:rsidRDefault="00B87178" w:rsidP="00B87178">
      <w:pPr>
        <w:spacing w:before="196" w:line="436" w:lineRule="auto"/>
        <w:ind w:left="221" w:right="8987"/>
        <w:rPr>
          <w:sz w:val="21"/>
        </w:rPr>
      </w:pPr>
      <w:proofErr w:type="gramStart"/>
      <w:r>
        <w:rPr>
          <w:sz w:val="21"/>
        </w:rPr>
        <w:t>display(</w:t>
      </w:r>
      <w:proofErr w:type="gramEnd"/>
      <w:r>
        <w:rPr>
          <w:sz w:val="21"/>
        </w:rPr>
        <w:t>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1A05DF21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6E4DB85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case 4:</w:t>
      </w:r>
    </w:p>
    <w:p w14:paraId="36A613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C465E48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9BA8A7" w14:textId="77777777" w:rsidR="00B87178" w:rsidRDefault="00B87178" w:rsidP="00B87178">
      <w:pPr>
        <w:spacing w:before="91" w:line="434" w:lineRule="auto"/>
        <w:ind w:left="221" w:right="8099"/>
        <w:rPr>
          <w:sz w:val="21"/>
        </w:rPr>
      </w:pPr>
      <w:r>
        <w:rPr>
          <w:sz w:val="21"/>
        </w:rPr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</w:t>
      </w:r>
      <w:proofErr w:type="gramStart"/>
      <w:r>
        <w:rPr>
          <w:sz w:val="21"/>
        </w:rPr>
        <w:t>top!=</w:t>
      </w:r>
      <w:proofErr w:type="gramEnd"/>
      <w:r>
        <w:rPr>
          <w:sz w:val="21"/>
        </w:rPr>
        <w:t>NULL)</w:t>
      </w:r>
    </w:p>
    <w:p w14:paraId="38A1E6DC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2257BF" w14:textId="77777777" w:rsidR="00B87178" w:rsidRDefault="00B87178" w:rsidP="00B87178">
      <w:pPr>
        <w:spacing w:before="197" w:line="434" w:lineRule="auto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5E8CFB59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619371AD" w14:textId="77777777" w:rsidR="00B87178" w:rsidRDefault="00B87178" w:rsidP="00B87178">
      <w:pPr>
        <w:spacing w:before="198"/>
        <w:ind w:left="221"/>
        <w:rPr>
          <w:sz w:val="21"/>
        </w:rPr>
      </w:pPr>
      <w:proofErr w:type="gramStart"/>
      <w:r>
        <w:rPr>
          <w:sz w:val="21"/>
        </w:rPr>
        <w:t>exit(</w:t>
      </w:r>
      <w:proofErr w:type="gramEnd"/>
      <w:r>
        <w:rPr>
          <w:sz w:val="21"/>
        </w:rPr>
        <w:t>0);</w:t>
      </w:r>
    </w:p>
    <w:p w14:paraId="707CECB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0391ED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default:</w:t>
      </w:r>
    </w:p>
    <w:p w14:paraId="104DD98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159F81C4" w14:textId="77777777" w:rsidR="00B87178" w:rsidRDefault="00B87178" w:rsidP="00B87178">
      <w:pPr>
        <w:spacing w:before="195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nwrong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2341EEA2" w14:textId="77777777" w:rsidR="00B87178" w:rsidRDefault="00B87178" w:rsidP="00B87178">
      <w:pPr>
        <w:spacing w:before="1" w:line="720" w:lineRule="auto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336C79B2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73ABC08" wp14:editId="434C456A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805" w14:textId="77777777" w:rsidR="00B87178" w:rsidRDefault="00B87178" w:rsidP="00B87178">
      <w:pPr>
        <w:pStyle w:val="BodyText"/>
        <w:rPr>
          <w:sz w:val="24"/>
        </w:rPr>
      </w:pPr>
    </w:p>
    <w:p w14:paraId="0FF4772A" w14:textId="77777777" w:rsidR="00B87178" w:rsidRDefault="00B87178" w:rsidP="00B87178">
      <w:pPr>
        <w:pStyle w:val="BodyText"/>
        <w:rPr>
          <w:sz w:val="24"/>
        </w:rPr>
      </w:pPr>
    </w:p>
    <w:p w14:paraId="308C3696" w14:textId="77777777" w:rsidR="00B87178" w:rsidRDefault="00B87178" w:rsidP="00B87178">
      <w:pPr>
        <w:pStyle w:val="BodyText"/>
        <w:rPr>
          <w:sz w:val="24"/>
        </w:rPr>
      </w:pPr>
    </w:p>
    <w:p w14:paraId="0E16F867" w14:textId="77777777" w:rsidR="00B87178" w:rsidRDefault="00B87178" w:rsidP="00B87178">
      <w:pPr>
        <w:pStyle w:val="BodyText"/>
        <w:rPr>
          <w:sz w:val="24"/>
        </w:rPr>
      </w:pPr>
    </w:p>
    <w:p w14:paraId="22444E14" w14:textId="77777777" w:rsidR="00B87178" w:rsidRDefault="00B87178" w:rsidP="00B87178">
      <w:pPr>
        <w:pStyle w:val="BodyText"/>
        <w:rPr>
          <w:sz w:val="24"/>
        </w:rPr>
      </w:pPr>
    </w:p>
    <w:p w14:paraId="317413C2" w14:textId="77777777" w:rsidR="00B87178" w:rsidRDefault="00B87178" w:rsidP="00B87178">
      <w:pPr>
        <w:pStyle w:val="BodyText"/>
        <w:spacing w:before="3"/>
        <w:rPr>
          <w:sz w:val="26"/>
        </w:rPr>
      </w:pPr>
    </w:p>
    <w:p w14:paraId="4D26BFA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2947DFB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1E51D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7AB4A677" w14:textId="77777777" w:rsidTr="002000EE">
        <w:trPr>
          <w:trHeight w:val="348"/>
        </w:trPr>
        <w:tc>
          <w:tcPr>
            <w:tcW w:w="1704" w:type="dxa"/>
          </w:tcPr>
          <w:p w14:paraId="44AF8F0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</w:tcPr>
          <w:p w14:paraId="1E10004D" w14:textId="77777777" w:rsidR="00B87178" w:rsidRDefault="00B87178" w:rsidP="002000EE">
            <w:pPr>
              <w:pStyle w:val="TableParagraph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</w:tcPr>
          <w:p w14:paraId="66E8593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 w14:paraId="7F632899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A19821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 w14:paraId="5F9FDC8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12DD22A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8865BAC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5779F83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92F501D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6721351C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7FFF656F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03E3539B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430B1396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1AFB36C3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3270A571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687A849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3D4FAFE4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351BA09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7FEC5D6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29C81A20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7C9F1211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7D850B36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740C0C5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D41DA25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</w:p>
    <w:p w14:paraId="325A7903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53E12B13" w14:textId="77777777" w:rsidR="00B87178" w:rsidRDefault="00B87178" w:rsidP="00B87178">
      <w:pPr>
        <w:pStyle w:val="BodyText"/>
        <w:rPr>
          <w:rFonts w:ascii="Times New Roman"/>
          <w:sz w:val="29"/>
        </w:rPr>
      </w:pPr>
    </w:p>
    <w:p w14:paraId="003E6095" w14:textId="77777777" w:rsidR="00B87178" w:rsidRDefault="00B87178" w:rsidP="00B87178">
      <w:pPr>
        <w:pStyle w:val="BodyText"/>
        <w:spacing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740BDE16" w14:textId="77777777" w:rsidR="00B87178" w:rsidRDefault="00B87178" w:rsidP="00B87178">
      <w:pPr>
        <w:pStyle w:val="BodyText"/>
        <w:rPr>
          <w:sz w:val="24"/>
        </w:rPr>
      </w:pPr>
    </w:p>
    <w:p w14:paraId="0653E769" w14:textId="77777777" w:rsidR="00B87178" w:rsidRDefault="00B87178" w:rsidP="00B87178">
      <w:pPr>
        <w:pStyle w:val="BodyText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proofErr w:type="gramStart"/>
      <w:r>
        <w:t>stack[</w:t>
      </w:r>
      <w:proofErr w:type="gramEnd"/>
      <w:r>
        <w:t>20];</w:t>
      </w:r>
    </w:p>
    <w:p w14:paraId="5BE15AEB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4"/>
        </w:rPr>
        <w:t xml:space="preserve"> </w:t>
      </w:r>
      <w:proofErr w:type="gramStart"/>
      <w:r>
        <w:t>infix[</w:t>
      </w:r>
      <w:proofErr w:type="gramEnd"/>
      <w:r>
        <w:t>40],</w:t>
      </w:r>
      <w:r>
        <w:rPr>
          <w:spacing w:val="-2"/>
        </w:rPr>
        <w:t xml:space="preserve"> </w:t>
      </w:r>
      <w:r>
        <w:t>postfix[40];</w:t>
      </w:r>
    </w:p>
    <w:p w14:paraId="6F69D6EA" w14:textId="77777777" w:rsidR="00B87178" w:rsidRDefault="00B87178" w:rsidP="00B87178">
      <w:pPr>
        <w:pStyle w:val="BodyText"/>
        <w:rPr>
          <w:sz w:val="24"/>
        </w:rPr>
      </w:pPr>
    </w:p>
    <w:p w14:paraId="4A66BE4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629E7997" w14:textId="77777777" w:rsidR="00B87178" w:rsidRDefault="00B87178" w:rsidP="00B87178">
      <w:pPr>
        <w:pStyle w:val="BodyText"/>
        <w:spacing w:before="1" w:line="424" w:lineRule="auto"/>
        <w:ind w:left="221" w:right="7528"/>
      </w:pPr>
      <w:r>
        <w:t xml:space="preserve">void </w:t>
      </w:r>
      <w:proofErr w:type="spellStart"/>
      <w:proofErr w:type="gramStart"/>
      <w:r>
        <w:t>convertToPostfix</w:t>
      </w:r>
      <w:proofErr w:type="spellEnd"/>
      <w:r>
        <w:t>(</w:t>
      </w:r>
      <w:proofErr w:type="gramEnd"/>
      <w:r>
        <w:t>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74AB80DA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3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727B13B8" w14:textId="77777777" w:rsidR="00B87178" w:rsidRDefault="00B87178" w:rsidP="00B87178">
      <w:pPr>
        <w:pStyle w:val="BodyText"/>
        <w:rPr>
          <w:sz w:val="24"/>
        </w:rPr>
      </w:pPr>
    </w:p>
    <w:p w14:paraId="76B062AA" w14:textId="77777777" w:rsidR="00B87178" w:rsidRDefault="00B87178" w:rsidP="00B87178">
      <w:pPr>
        <w:pStyle w:val="BodyText"/>
        <w:rPr>
          <w:sz w:val="32"/>
        </w:rPr>
      </w:pPr>
    </w:p>
    <w:p w14:paraId="67C61874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35A50E5B" w14:textId="77777777" w:rsidR="00B87178" w:rsidRDefault="00B87178" w:rsidP="00B87178">
      <w:pPr>
        <w:pStyle w:val="BodyText"/>
        <w:spacing w:before="196" w:line="424" w:lineRule="auto"/>
        <w:ind w:left="468" w:right="61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infix expression: 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proofErr w:type="spellStart"/>
      <w:r>
        <w:t>convertToPostfix</w:t>
      </w:r>
      <w:proofErr w:type="spellEnd"/>
      <w:r>
        <w:t>();</w:t>
      </w:r>
    </w:p>
    <w:p w14:paraId="18248856" w14:textId="77777777" w:rsidR="00B87178" w:rsidRDefault="00B87178" w:rsidP="00B87178">
      <w:pPr>
        <w:pStyle w:val="BodyText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C8F057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5D15EE1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6C319D80" w14:textId="77777777" w:rsidR="00B87178" w:rsidRDefault="00B87178" w:rsidP="00B87178">
      <w:pPr>
        <w:pStyle w:val="BodyText"/>
        <w:rPr>
          <w:sz w:val="24"/>
        </w:rPr>
      </w:pPr>
    </w:p>
    <w:p w14:paraId="4674277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11A0246" w14:textId="77777777" w:rsidR="00B87178" w:rsidRDefault="00B87178" w:rsidP="00B87178">
      <w:pPr>
        <w:pStyle w:val="BodyText"/>
        <w:spacing w:line="427" w:lineRule="auto"/>
        <w:ind w:left="468" w:right="7455" w:hanging="248"/>
      </w:pPr>
      <w:r>
        <w:t xml:space="preserve">void </w:t>
      </w:r>
      <w:proofErr w:type="spellStart"/>
      <w:proofErr w:type="gramStart"/>
      <w:r>
        <w:t>convertToPostfix</w:t>
      </w:r>
      <w:proofErr w:type="spellEnd"/>
      <w:r>
        <w:t>(</w:t>
      </w:r>
      <w:proofErr w:type="gramEnd"/>
      <w:r>
        <w:t>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0DD62AAC" w14:textId="77777777" w:rsidR="00B87178" w:rsidRDefault="00B87178" w:rsidP="00B87178">
      <w:pPr>
        <w:pStyle w:val="BodyText"/>
        <w:spacing w:line="427" w:lineRule="auto"/>
        <w:ind w:left="713" w:right="6882" w:hanging="248"/>
      </w:pPr>
      <w:r>
        <w:t>for (</w:t>
      </w:r>
      <w:proofErr w:type="spellStart"/>
      <w:r>
        <w:t>i</w:t>
      </w:r>
      <w:proofErr w:type="spellEnd"/>
      <w:r>
        <w:t xml:space="preserve"> = 0; 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</w:t>
      </w:r>
      <w:proofErr w:type="spellStart"/>
      <w:r>
        <w:t>i</w:t>
      </w:r>
      <w:proofErr w:type="spellEnd"/>
      <w:r>
        <w:t>])</w:t>
      </w:r>
      <w:r>
        <w:rPr>
          <w:spacing w:val="-2"/>
        </w:rPr>
        <w:t xml:space="preserve"> </w:t>
      </w:r>
      <w:r>
        <w:t>{</w:t>
      </w:r>
    </w:p>
    <w:p w14:paraId="6C2FCA0B" w14:textId="77777777" w:rsidR="00B87178" w:rsidRDefault="00B87178" w:rsidP="00B87178">
      <w:pPr>
        <w:pStyle w:val="BodyText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006705BB" w14:textId="77777777" w:rsidR="00B87178" w:rsidRDefault="00B87178" w:rsidP="00B87178">
      <w:pPr>
        <w:pStyle w:val="BodyText"/>
        <w:spacing w:before="195" w:line="424" w:lineRule="auto"/>
        <w:ind w:left="1445" w:right="6705" w:hanging="243"/>
      </w:pPr>
      <w:r>
        <w:t>while (stack[top] &gt;= 1)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0B53829F" w14:textId="77777777" w:rsidR="00B87178" w:rsidRDefault="00B87178" w:rsidP="00B87178">
      <w:pPr>
        <w:pStyle w:val="BodyText"/>
        <w:spacing w:before="2" w:line="424" w:lineRule="auto"/>
        <w:ind w:left="1202" w:right="8050"/>
      </w:pPr>
      <w:proofErr w:type="gramStart"/>
      <w:r>
        <w:t>push(</w:t>
      </w:r>
      <w:proofErr w:type="gramEnd"/>
      <w:r>
        <w:t>1);</w:t>
      </w:r>
      <w:r>
        <w:rPr>
          <w:spacing w:val="-59"/>
        </w:rPr>
        <w:t xml:space="preserve"> </w:t>
      </w:r>
      <w:r>
        <w:t>break;</w:t>
      </w:r>
    </w:p>
    <w:p w14:paraId="1DC6BD45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6C57C810" w14:textId="77777777" w:rsidR="00B87178" w:rsidRDefault="00B87178" w:rsidP="00B87178">
      <w:pPr>
        <w:pStyle w:val="BodyText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7EA2EDC1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8808E9" w14:textId="77777777" w:rsidR="00B87178" w:rsidRDefault="00B87178" w:rsidP="00B87178">
      <w:pPr>
        <w:pStyle w:val="BodyText"/>
        <w:spacing w:before="93" w:line="427" w:lineRule="auto"/>
        <w:ind w:left="1202" w:right="6983" w:hanging="15"/>
      </w:pPr>
      <w:r>
        <w:t>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push(2);</w:t>
      </w:r>
    </w:p>
    <w:p w14:paraId="3CCABFF7" w14:textId="77777777" w:rsidR="00B87178" w:rsidRDefault="00B87178" w:rsidP="00B87178">
      <w:pPr>
        <w:pStyle w:val="BodyText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49334118" w14:textId="77777777" w:rsidR="00B87178" w:rsidRDefault="00B87178" w:rsidP="00B87178">
      <w:pPr>
        <w:pStyle w:val="BodyText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4E5511CE" w14:textId="77777777" w:rsidR="00B87178" w:rsidRDefault="00B87178" w:rsidP="00B87178">
      <w:pPr>
        <w:pStyle w:val="BodyText"/>
        <w:spacing w:before="2" w:line="424" w:lineRule="auto"/>
        <w:ind w:left="1202" w:right="8050"/>
      </w:pPr>
      <w:proofErr w:type="gramStart"/>
      <w:r>
        <w:t>push(</w:t>
      </w:r>
      <w:proofErr w:type="gramEnd"/>
      <w:r>
        <w:t>3);</w:t>
      </w:r>
      <w:r>
        <w:rPr>
          <w:spacing w:val="-59"/>
        </w:rPr>
        <w:t xml:space="preserve"> </w:t>
      </w:r>
      <w:r>
        <w:t>break;</w:t>
      </w:r>
    </w:p>
    <w:p w14:paraId="3098EEBE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760BBFDE" w14:textId="77777777" w:rsidR="00B87178" w:rsidRDefault="00B87178" w:rsidP="00B87178">
      <w:pPr>
        <w:pStyle w:val="BodyText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3BCCA77A" w14:textId="77777777" w:rsidR="00B87178" w:rsidRDefault="00B87178" w:rsidP="00B87178">
      <w:pPr>
        <w:pStyle w:val="BodyText"/>
        <w:spacing w:before="2" w:line="427" w:lineRule="auto"/>
        <w:ind w:left="1202" w:right="8050"/>
      </w:pPr>
      <w:proofErr w:type="gramStart"/>
      <w:r>
        <w:t>push(</w:t>
      </w:r>
      <w:proofErr w:type="gramEnd"/>
      <w:r>
        <w:t>4);</w:t>
      </w:r>
      <w:r>
        <w:rPr>
          <w:spacing w:val="-59"/>
        </w:rPr>
        <w:t xml:space="preserve"> </w:t>
      </w:r>
      <w:r>
        <w:t>break;</w:t>
      </w:r>
    </w:p>
    <w:p w14:paraId="3541C8AA" w14:textId="77777777" w:rsidR="00B87178" w:rsidRDefault="00B87178" w:rsidP="00B87178">
      <w:pPr>
        <w:pStyle w:val="BodyText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37BBF754" w14:textId="77777777" w:rsidR="00B87178" w:rsidRDefault="00B87178" w:rsidP="00B87178">
      <w:pPr>
        <w:pStyle w:val="BodyText"/>
        <w:spacing w:before="196" w:line="424" w:lineRule="auto"/>
        <w:ind w:left="1202" w:right="6968"/>
      </w:pPr>
      <w:r>
        <w:t>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push(5);</w:t>
      </w:r>
    </w:p>
    <w:p w14:paraId="410C15A0" w14:textId="77777777" w:rsidR="00B87178" w:rsidRDefault="00B87178" w:rsidP="00B87178">
      <w:pPr>
        <w:pStyle w:val="BodyText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07A6793D" w14:textId="77777777" w:rsidR="00B87178" w:rsidRDefault="00B87178" w:rsidP="00B87178">
      <w:pPr>
        <w:pStyle w:val="BodyText"/>
        <w:spacing w:before="3" w:line="424" w:lineRule="auto"/>
        <w:ind w:left="1202" w:right="8050"/>
      </w:pPr>
      <w:proofErr w:type="gramStart"/>
      <w:r>
        <w:t>push(</w:t>
      </w:r>
      <w:proofErr w:type="gramEnd"/>
      <w:r>
        <w:t>0);</w:t>
      </w:r>
      <w:r>
        <w:rPr>
          <w:spacing w:val="-59"/>
        </w:rPr>
        <w:t xml:space="preserve"> </w:t>
      </w:r>
      <w:r>
        <w:t>break;</w:t>
      </w:r>
    </w:p>
    <w:p w14:paraId="1885D209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60D75193" w14:textId="77777777" w:rsidR="00B87178" w:rsidRDefault="00B87178" w:rsidP="00B87178">
      <w:pPr>
        <w:pStyle w:val="BodyText"/>
        <w:spacing w:before="195" w:line="424" w:lineRule="auto"/>
        <w:ind w:left="1445" w:right="6315" w:hanging="243"/>
      </w:pPr>
      <w:r>
        <w:t>while (stack[top</w:t>
      </w:r>
      <w:proofErr w:type="gramStart"/>
      <w:r>
        <w:t>] !</w:t>
      </w:r>
      <w:proofErr w:type="gramEnd"/>
      <w:r>
        <w:t>= 0)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3F6157FB" w14:textId="77777777" w:rsidR="00B87178" w:rsidRDefault="00B87178" w:rsidP="00B87178">
      <w:pPr>
        <w:pStyle w:val="BodyText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14792163" w14:textId="77777777" w:rsidR="00B87178" w:rsidRDefault="00B87178" w:rsidP="00B87178">
      <w:pPr>
        <w:pStyle w:val="BodyText"/>
        <w:spacing w:before="5"/>
        <w:ind w:left="958"/>
      </w:pPr>
      <w:r>
        <w:t>default:</w:t>
      </w:r>
    </w:p>
    <w:p w14:paraId="06028758" w14:textId="77777777" w:rsidR="00B87178" w:rsidRDefault="00B87178" w:rsidP="00B87178">
      <w:pPr>
        <w:pStyle w:val="BodyText"/>
        <w:spacing w:before="195"/>
        <w:ind w:left="1202"/>
      </w:pP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</w:t>
      </w:r>
      <w:proofErr w:type="spellStart"/>
      <w:r>
        <w:t>i</w:t>
      </w:r>
      <w:proofErr w:type="spellEnd"/>
      <w:r>
        <w:t>];</w:t>
      </w:r>
    </w:p>
    <w:p w14:paraId="2A0EED2C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9AD7F49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F8E63E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A5A060" w14:textId="77777777" w:rsidR="00B87178" w:rsidRDefault="00B87178" w:rsidP="00B87178">
      <w:pPr>
        <w:pStyle w:val="BodyText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3F068A7F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8FBFB48" w14:textId="77777777" w:rsidR="00B87178" w:rsidRDefault="00B87178" w:rsidP="00B87178">
      <w:pPr>
        <w:pStyle w:val="BodyText"/>
        <w:spacing w:before="93"/>
        <w:ind w:left="941"/>
      </w:pP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75E3EE7E" w14:textId="77777777" w:rsidR="00B87178" w:rsidRDefault="00B87178" w:rsidP="00B87178">
      <w:pPr>
        <w:pStyle w:val="BodyText"/>
        <w:spacing w:before="196"/>
        <w:ind w:left="4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nPostfix</w:t>
      </w:r>
      <w:proofErr w:type="spellEnd"/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</w:t>
      </w:r>
      <w:proofErr w:type="spellStart"/>
      <w:r>
        <w:t>t%s</w:t>
      </w:r>
      <w:proofErr w:type="spellEnd"/>
      <w:r>
        <w:t>",</w:t>
      </w:r>
      <w:r>
        <w:rPr>
          <w:spacing w:val="-2"/>
        </w:rPr>
        <w:t xml:space="preserve"> </w:t>
      </w:r>
      <w:r>
        <w:t>postfix);</w:t>
      </w:r>
    </w:p>
    <w:p w14:paraId="444142F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6B407C8" w14:textId="77777777" w:rsidR="00B87178" w:rsidRDefault="00B87178" w:rsidP="00B87178">
      <w:pPr>
        <w:pStyle w:val="BodyText"/>
        <w:rPr>
          <w:sz w:val="20"/>
        </w:rPr>
      </w:pPr>
    </w:p>
    <w:p w14:paraId="139B40A7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60BF499" w14:textId="77777777" w:rsidR="00B87178" w:rsidRDefault="00B87178" w:rsidP="00B87178">
      <w:pPr>
        <w:pStyle w:val="BodyText"/>
        <w:spacing w:before="93" w:line="424" w:lineRule="auto"/>
        <w:ind w:left="466" w:right="7539" w:hanging="245"/>
      </w:pPr>
      <w:r>
        <w:t xml:space="preserve">void </w:t>
      </w:r>
      <w:proofErr w:type="gramStart"/>
      <w:r>
        <w:t>push(</w:t>
      </w:r>
      <w:proofErr w:type="gramEnd"/>
      <w:r>
        <w:t>int element) {</w:t>
      </w:r>
      <w:r>
        <w:rPr>
          <w:spacing w:val="-59"/>
        </w:rPr>
        <w:t xml:space="preserve"> </w:t>
      </w:r>
      <w:r>
        <w:t>top++;</w:t>
      </w:r>
    </w:p>
    <w:p w14:paraId="53B378AF" w14:textId="77777777" w:rsidR="00B87178" w:rsidRDefault="00B87178" w:rsidP="00B87178">
      <w:pPr>
        <w:pStyle w:val="BodyText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2729A904" w14:textId="77777777" w:rsidR="00B87178" w:rsidRDefault="00B87178" w:rsidP="00B87178">
      <w:pPr>
        <w:pStyle w:val="BodyText"/>
        <w:spacing w:before="11"/>
        <w:rPr>
          <w:sz w:val="8"/>
        </w:rPr>
      </w:pPr>
    </w:p>
    <w:p w14:paraId="0445D752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0662289A" w14:textId="77777777" w:rsidR="00B87178" w:rsidRDefault="00B87178" w:rsidP="00B87178">
      <w:pPr>
        <w:pStyle w:val="BodyText"/>
        <w:rPr>
          <w:sz w:val="24"/>
        </w:rPr>
      </w:pPr>
    </w:p>
    <w:p w14:paraId="7EBC5E2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B75FA6E" w14:textId="77777777" w:rsidR="00B87178" w:rsidRDefault="00B87178" w:rsidP="00B87178">
      <w:pPr>
        <w:pStyle w:val="BodyText"/>
        <w:spacing w:before="1" w:line="424" w:lineRule="auto"/>
        <w:ind w:left="468" w:right="8702" w:hanging="248"/>
      </w:pPr>
      <w:r>
        <w:t xml:space="preserve">char </w:t>
      </w:r>
      <w:proofErr w:type="gramStart"/>
      <w:r>
        <w:t>pop(</w:t>
      </w:r>
      <w:proofErr w:type="gramEnd"/>
      <w:r>
        <w:t>) {</w:t>
      </w:r>
      <w:r>
        <w:rPr>
          <w:spacing w:val="-59"/>
        </w:rPr>
        <w:t xml:space="preserve"> </w:t>
      </w:r>
      <w:r>
        <w:t xml:space="preserve">int </w:t>
      </w:r>
      <w:proofErr w:type="spellStart"/>
      <w:r>
        <w:t>el</w:t>
      </w:r>
      <w:proofErr w:type="spellEnd"/>
      <w:r>
        <w:t>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18152136" w14:textId="77777777" w:rsidR="00B87178" w:rsidRDefault="00B87178" w:rsidP="00B87178">
      <w:pPr>
        <w:pStyle w:val="BodyText"/>
        <w:spacing w:before="5" w:line="424" w:lineRule="auto"/>
        <w:ind w:left="466" w:right="8176" w:firstLine="2"/>
      </w:pPr>
      <w:proofErr w:type="spellStart"/>
      <w:r>
        <w:t>el</w:t>
      </w:r>
      <w:proofErr w:type="spellEnd"/>
      <w:r>
        <w:t xml:space="preserve"> = stack[top];</w:t>
      </w:r>
      <w:r>
        <w:rPr>
          <w:spacing w:val="-59"/>
        </w:rPr>
        <w:t xml:space="preserve"> </w:t>
      </w:r>
      <w:r>
        <w:t>top--;</w:t>
      </w:r>
    </w:p>
    <w:p w14:paraId="7DA7C086" w14:textId="77777777" w:rsidR="00B87178" w:rsidRDefault="00B87178" w:rsidP="00B87178">
      <w:pPr>
        <w:pStyle w:val="BodyText"/>
        <w:spacing w:before="2" w:line="424" w:lineRule="auto"/>
        <w:ind w:left="713" w:right="8467" w:hanging="245"/>
      </w:pPr>
      <w:r>
        <w:t>switch (</w:t>
      </w:r>
      <w:proofErr w:type="spellStart"/>
      <w:r>
        <w:t>el</w:t>
      </w:r>
      <w:proofErr w:type="spellEnd"/>
      <w:r>
        <w:t xml:space="preserve">) </w:t>
      </w:r>
      <w:proofErr w:type="gramStart"/>
      <w:r>
        <w:t>{</w:t>
      </w:r>
      <w:r>
        <w:rPr>
          <w:spacing w:val="-59"/>
        </w:rPr>
        <w:t xml:space="preserve"> </w:t>
      </w:r>
      <w:r>
        <w:t>case</w:t>
      </w:r>
      <w:proofErr w:type="gramEnd"/>
      <w:r>
        <w:rPr>
          <w:spacing w:val="-1"/>
        </w:rPr>
        <w:t xml:space="preserve"> </w:t>
      </w:r>
      <w:r>
        <w:t>1:</w:t>
      </w:r>
    </w:p>
    <w:p w14:paraId="2791BF74" w14:textId="77777777" w:rsidR="00B87178" w:rsidRDefault="00B87178" w:rsidP="00B87178">
      <w:pPr>
        <w:pStyle w:val="BodyText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1D6A98D7" w14:textId="77777777" w:rsidR="00B87178" w:rsidRDefault="00B87178" w:rsidP="00B87178">
      <w:pPr>
        <w:pStyle w:val="BodyText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1D761F76" w14:textId="77777777" w:rsidR="00B87178" w:rsidRDefault="00B87178" w:rsidP="00B87178">
      <w:pPr>
        <w:pStyle w:val="BodyText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57A1C3EA" w14:textId="77777777" w:rsidR="00B87178" w:rsidRDefault="00B87178" w:rsidP="00B87178">
      <w:pPr>
        <w:pStyle w:val="BodyText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73E5BDDF" w14:textId="77777777" w:rsidR="00B87178" w:rsidRDefault="00B87178" w:rsidP="00B87178">
      <w:pPr>
        <w:pStyle w:val="BodyText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4FB21A5C" w14:textId="77777777" w:rsidR="00B87178" w:rsidRDefault="00B87178" w:rsidP="00B87178">
      <w:pPr>
        <w:pStyle w:val="BodyText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7EAA091E" w14:textId="77777777" w:rsidR="00B87178" w:rsidRDefault="00B87178" w:rsidP="00B87178">
      <w:pPr>
        <w:pStyle w:val="BodyText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5C2CD1F6" w14:textId="77777777" w:rsidR="00B87178" w:rsidRDefault="00B87178" w:rsidP="00B87178">
      <w:pPr>
        <w:pStyle w:val="BodyText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3E7FB331" w14:textId="77777777" w:rsidR="00B87178" w:rsidRDefault="00B87178" w:rsidP="00B87178">
      <w:pPr>
        <w:pStyle w:val="BodyText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440A3D1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D5559E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428131" w14:textId="77777777" w:rsidR="00B87178" w:rsidRDefault="00B87178" w:rsidP="00B87178">
      <w:pPr>
        <w:pStyle w:val="BodyText"/>
        <w:spacing w:before="93" w:line="253" w:lineRule="exact"/>
        <w:ind w:left="221"/>
      </w:pPr>
      <w:r>
        <w:t>return</w:t>
      </w:r>
      <w:r>
        <w:rPr>
          <w:spacing w:val="-2"/>
        </w:rPr>
        <w:t xml:space="preserve"> </w:t>
      </w:r>
      <w:r>
        <w:t>e;</w:t>
      </w:r>
    </w:p>
    <w:p w14:paraId="4862F2C4" w14:textId="77777777" w:rsidR="00B87178" w:rsidRDefault="00B87178" w:rsidP="00B87178">
      <w:pPr>
        <w:pStyle w:val="BodyText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082B5D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00FCA6C" wp14:editId="58D5860C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1">
                      <w14:nvContentPartPr>
                        <w14:cNvContentPartPr/>
                      </w14:nvContentPartPr>
                      <w14:xfrm>
                        <a:off x="2988310" y="2124075"/>
                        <a:ext cx="176657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998F6" id="Ink 75" o:spid="_x0000_s1026" type="#_x0000_t75" style="position:absolute;margin-left:181.3pt;margin-top:43.3pt;width:375.6pt;height:17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">
                <v:imagedata r:id="rId32" o:title="" croptop="-683808f" cropleft="-108362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2845B05" wp14:editId="7AA48E6D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3">
                      <w14:nvContentPartPr>
                        <w14:cNvContentPartPr/>
                      </w14:nvContentPartPr>
                      <w14:xfrm>
                        <a:off x="3009265" y="220091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E983F" id="Ink 74" o:spid="_x0000_s1026" type="#_x0000_t75" style="position:absolute;margin-left:182.95pt;margin-top:49.35pt;width:243.55pt;height:18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">
                <v:imagedata r:id="rId34" o:title="" croptop="-574969f" cropleft="-1748248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anchor distT="0" distB="0" distL="0" distR="0" simplePos="0" relativeHeight="251676672" behindDoc="0" locked="0" layoutInCell="1" allowOverlap="1" wp14:anchorId="15F8F3F8" wp14:editId="0AB43B0D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2F744050" w14:textId="77777777" w:rsidR="00B87178" w:rsidRDefault="00B87178" w:rsidP="00B87178">
      <w:pPr>
        <w:pStyle w:val="BodyText"/>
        <w:rPr>
          <w:sz w:val="24"/>
        </w:rPr>
      </w:pPr>
    </w:p>
    <w:p w14:paraId="19D41960" w14:textId="77777777" w:rsidR="00B87178" w:rsidRDefault="00B87178" w:rsidP="00B87178">
      <w:pPr>
        <w:pStyle w:val="BodyText"/>
        <w:rPr>
          <w:sz w:val="24"/>
        </w:rPr>
      </w:pPr>
    </w:p>
    <w:p w14:paraId="78DE4952" w14:textId="77777777" w:rsidR="00B87178" w:rsidRDefault="00B87178" w:rsidP="00B87178">
      <w:pPr>
        <w:pStyle w:val="BodyText"/>
        <w:rPr>
          <w:sz w:val="24"/>
        </w:rPr>
      </w:pPr>
    </w:p>
    <w:p w14:paraId="02AFB9A4" w14:textId="77777777" w:rsidR="00B87178" w:rsidRDefault="00B87178" w:rsidP="00B87178">
      <w:pPr>
        <w:pStyle w:val="BodyText"/>
        <w:rPr>
          <w:sz w:val="24"/>
        </w:rPr>
      </w:pPr>
    </w:p>
    <w:p w14:paraId="2A717CF4" w14:textId="77777777" w:rsidR="00B87178" w:rsidRDefault="00B87178" w:rsidP="00B87178">
      <w:pPr>
        <w:pStyle w:val="BodyText"/>
        <w:rPr>
          <w:sz w:val="24"/>
        </w:rPr>
      </w:pPr>
    </w:p>
    <w:p w14:paraId="5ED37535" w14:textId="77777777" w:rsidR="00B87178" w:rsidRDefault="00B87178" w:rsidP="00B87178">
      <w:pPr>
        <w:pStyle w:val="BodyText"/>
        <w:rPr>
          <w:sz w:val="24"/>
        </w:rPr>
      </w:pPr>
    </w:p>
    <w:p w14:paraId="7144578E" w14:textId="77777777" w:rsidR="00B87178" w:rsidRDefault="00B87178" w:rsidP="00B87178">
      <w:pPr>
        <w:pStyle w:val="BodyText"/>
        <w:rPr>
          <w:sz w:val="24"/>
        </w:rPr>
      </w:pPr>
    </w:p>
    <w:p w14:paraId="65DFD29A" w14:textId="77777777" w:rsidR="00B87178" w:rsidRDefault="00B87178" w:rsidP="00B87178">
      <w:pPr>
        <w:pStyle w:val="BodyText"/>
        <w:rPr>
          <w:sz w:val="24"/>
        </w:rPr>
      </w:pPr>
    </w:p>
    <w:p w14:paraId="569F4D10" w14:textId="77777777" w:rsidR="00B87178" w:rsidRDefault="00B87178" w:rsidP="00B87178">
      <w:pPr>
        <w:pStyle w:val="BodyText"/>
        <w:rPr>
          <w:sz w:val="24"/>
        </w:rPr>
      </w:pPr>
    </w:p>
    <w:p w14:paraId="385C46F7" w14:textId="77777777" w:rsidR="00B87178" w:rsidRDefault="00B87178" w:rsidP="00B87178">
      <w:pPr>
        <w:pStyle w:val="BodyText"/>
        <w:rPr>
          <w:sz w:val="24"/>
        </w:rPr>
      </w:pPr>
    </w:p>
    <w:p w14:paraId="471B37A3" w14:textId="77777777" w:rsidR="00B87178" w:rsidRDefault="00B87178" w:rsidP="00B87178">
      <w:pPr>
        <w:pStyle w:val="BodyText"/>
        <w:rPr>
          <w:sz w:val="24"/>
        </w:rPr>
      </w:pPr>
    </w:p>
    <w:p w14:paraId="7A32541C" w14:textId="77777777" w:rsidR="00B87178" w:rsidRDefault="00B87178" w:rsidP="00B87178">
      <w:pPr>
        <w:pStyle w:val="BodyText"/>
        <w:rPr>
          <w:sz w:val="24"/>
        </w:rPr>
      </w:pPr>
    </w:p>
    <w:p w14:paraId="77D1A596" w14:textId="77777777" w:rsidR="00B87178" w:rsidRDefault="00B87178" w:rsidP="00B87178">
      <w:pPr>
        <w:pStyle w:val="BodyText"/>
        <w:rPr>
          <w:sz w:val="24"/>
        </w:rPr>
      </w:pPr>
    </w:p>
    <w:p w14:paraId="40CA6F97" w14:textId="77777777" w:rsidR="00B87178" w:rsidRDefault="00B87178" w:rsidP="00B87178">
      <w:pPr>
        <w:pStyle w:val="BodyText"/>
        <w:rPr>
          <w:sz w:val="24"/>
        </w:rPr>
      </w:pPr>
    </w:p>
    <w:p w14:paraId="3127D6B0" w14:textId="77777777" w:rsidR="00B87178" w:rsidRDefault="00B87178" w:rsidP="00B87178">
      <w:pPr>
        <w:pStyle w:val="BodyText"/>
        <w:rPr>
          <w:sz w:val="24"/>
        </w:rPr>
      </w:pPr>
    </w:p>
    <w:p w14:paraId="6063E7D1" w14:textId="77777777" w:rsidR="00B87178" w:rsidRDefault="00B87178" w:rsidP="00B87178">
      <w:pPr>
        <w:pStyle w:val="BodyText"/>
        <w:rPr>
          <w:sz w:val="24"/>
        </w:rPr>
      </w:pPr>
    </w:p>
    <w:p w14:paraId="73C11A82" w14:textId="77777777" w:rsidR="00B87178" w:rsidRDefault="00B87178" w:rsidP="00B87178">
      <w:pPr>
        <w:pStyle w:val="BodyText"/>
        <w:rPr>
          <w:sz w:val="24"/>
        </w:rPr>
      </w:pPr>
    </w:p>
    <w:p w14:paraId="5222E868" w14:textId="77777777" w:rsidR="00B87178" w:rsidRDefault="00B87178" w:rsidP="00B87178">
      <w:pPr>
        <w:pStyle w:val="BodyText"/>
        <w:rPr>
          <w:sz w:val="24"/>
        </w:rPr>
      </w:pPr>
    </w:p>
    <w:p w14:paraId="203ACF4D" w14:textId="77777777" w:rsidR="00B87178" w:rsidRDefault="00B87178" w:rsidP="00B87178">
      <w:pPr>
        <w:pStyle w:val="BodyText"/>
        <w:rPr>
          <w:sz w:val="24"/>
        </w:rPr>
      </w:pPr>
    </w:p>
    <w:p w14:paraId="0B2F7792" w14:textId="77777777" w:rsidR="00B87178" w:rsidRDefault="00B87178" w:rsidP="00B87178">
      <w:pPr>
        <w:pStyle w:val="BodyText"/>
        <w:rPr>
          <w:sz w:val="24"/>
        </w:rPr>
      </w:pPr>
    </w:p>
    <w:p w14:paraId="370AD12A" w14:textId="77777777" w:rsidR="00B87178" w:rsidRDefault="00B87178" w:rsidP="00B87178">
      <w:pPr>
        <w:pStyle w:val="BodyText"/>
        <w:rPr>
          <w:sz w:val="24"/>
        </w:rPr>
      </w:pPr>
    </w:p>
    <w:p w14:paraId="350709C8" w14:textId="77777777" w:rsidR="00B87178" w:rsidRDefault="00B87178" w:rsidP="00B87178">
      <w:pPr>
        <w:pStyle w:val="BodyText"/>
        <w:rPr>
          <w:sz w:val="24"/>
        </w:rPr>
      </w:pPr>
    </w:p>
    <w:p w14:paraId="6A0F091B" w14:textId="77777777" w:rsidR="00B87178" w:rsidRDefault="00B87178" w:rsidP="00B87178">
      <w:pPr>
        <w:pStyle w:val="BodyText"/>
        <w:rPr>
          <w:sz w:val="24"/>
        </w:rPr>
      </w:pPr>
    </w:p>
    <w:p w14:paraId="5DDD4DA3" w14:textId="77777777" w:rsidR="00B87178" w:rsidRDefault="00B87178" w:rsidP="00B87178">
      <w:pPr>
        <w:pStyle w:val="BodyText"/>
        <w:rPr>
          <w:sz w:val="24"/>
        </w:rPr>
      </w:pPr>
    </w:p>
    <w:p w14:paraId="0DF85796" w14:textId="77777777" w:rsidR="00B87178" w:rsidRDefault="00B87178" w:rsidP="00B87178">
      <w:pPr>
        <w:pStyle w:val="BodyText"/>
        <w:rPr>
          <w:sz w:val="24"/>
        </w:rPr>
      </w:pPr>
    </w:p>
    <w:p w14:paraId="0B44C227" w14:textId="77777777" w:rsidR="00B87178" w:rsidRDefault="00B87178" w:rsidP="00B87178">
      <w:pPr>
        <w:pStyle w:val="BodyText"/>
        <w:rPr>
          <w:sz w:val="24"/>
        </w:rPr>
      </w:pPr>
    </w:p>
    <w:p w14:paraId="67D90F88" w14:textId="77777777" w:rsidR="00B87178" w:rsidRDefault="00B87178" w:rsidP="00B87178">
      <w:pPr>
        <w:pStyle w:val="BodyText"/>
        <w:rPr>
          <w:sz w:val="24"/>
        </w:rPr>
      </w:pPr>
    </w:p>
    <w:p w14:paraId="0D35CB8C" w14:textId="77777777" w:rsidR="00B87178" w:rsidRDefault="00B87178" w:rsidP="00B87178">
      <w:pPr>
        <w:pStyle w:val="BodyText"/>
        <w:rPr>
          <w:sz w:val="24"/>
        </w:rPr>
      </w:pPr>
    </w:p>
    <w:p w14:paraId="63CE65FE" w14:textId="77777777" w:rsidR="00B87178" w:rsidRDefault="00B87178" w:rsidP="00B87178">
      <w:pPr>
        <w:pStyle w:val="BodyText"/>
        <w:rPr>
          <w:sz w:val="24"/>
        </w:rPr>
      </w:pPr>
    </w:p>
    <w:p w14:paraId="002B9A98" w14:textId="77777777" w:rsidR="00B87178" w:rsidRDefault="00B87178" w:rsidP="00B87178">
      <w:pPr>
        <w:pStyle w:val="BodyText"/>
        <w:rPr>
          <w:sz w:val="24"/>
        </w:rPr>
      </w:pPr>
    </w:p>
    <w:p w14:paraId="23D65A1D" w14:textId="77777777" w:rsidR="00B87178" w:rsidRDefault="00B87178" w:rsidP="00B87178">
      <w:pPr>
        <w:pStyle w:val="BodyText"/>
        <w:rPr>
          <w:sz w:val="24"/>
        </w:rPr>
      </w:pPr>
    </w:p>
    <w:p w14:paraId="714BDA68" w14:textId="77777777" w:rsidR="00B87178" w:rsidRDefault="00B87178" w:rsidP="00B87178">
      <w:pPr>
        <w:pStyle w:val="BodyText"/>
        <w:rPr>
          <w:sz w:val="24"/>
        </w:rPr>
      </w:pPr>
    </w:p>
    <w:p w14:paraId="0606C823" w14:textId="77777777" w:rsidR="00B87178" w:rsidRDefault="00B87178" w:rsidP="00B87178">
      <w:pPr>
        <w:pStyle w:val="BodyText"/>
        <w:rPr>
          <w:sz w:val="24"/>
        </w:rPr>
      </w:pPr>
    </w:p>
    <w:p w14:paraId="4D38A009" w14:textId="77777777" w:rsidR="00B87178" w:rsidRDefault="00B87178" w:rsidP="00B87178">
      <w:pPr>
        <w:pStyle w:val="BodyText"/>
        <w:rPr>
          <w:sz w:val="24"/>
        </w:rPr>
      </w:pPr>
    </w:p>
    <w:p w14:paraId="10605163" w14:textId="77777777" w:rsidR="00B87178" w:rsidRDefault="00B87178" w:rsidP="00B87178">
      <w:pPr>
        <w:pStyle w:val="BodyText"/>
        <w:rPr>
          <w:sz w:val="24"/>
        </w:rPr>
      </w:pPr>
    </w:p>
    <w:p w14:paraId="5A1F0DD1" w14:textId="77777777" w:rsidR="00B87178" w:rsidRDefault="00B87178" w:rsidP="00B87178">
      <w:pPr>
        <w:pStyle w:val="BodyText"/>
        <w:rPr>
          <w:sz w:val="24"/>
        </w:rPr>
      </w:pPr>
    </w:p>
    <w:p w14:paraId="7461F65F" w14:textId="77777777" w:rsidR="00B87178" w:rsidRDefault="00B87178" w:rsidP="00B87178">
      <w:pPr>
        <w:pStyle w:val="BodyText"/>
        <w:rPr>
          <w:sz w:val="24"/>
        </w:rPr>
      </w:pPr>
    </w:p>
    <w:p w14:paraId="6D35867B" w14:textId="77777777" w:rsidR="00B87178" w:rsidRDefault="00B87178" w:rsidP="00B87178">
      <w:pPr>
        <w:pStyle w:val="BodyText"/>
        <w:rPr>
          <w:sz w:val="24"/>
        </w:rPr>
      </w:pPr>
    </w:p>
    <w:p w14:paraId="39751325" w14:textId="77777777" w:rsidR="00B87178" w:rsidRDefault="00B87178" w:rsidP="00B87178">
      <w:pPr>
        <w:pStyle w:val="BodyText"/>
        <w:rPr>
          <w:sz w:val="24"/>
        </w:rPr>
      </w:pPr>
    </w:p>
    <w:p w14:paraId="5B6C5306" w14:textId="77777777" w:rsidR="00B87178" w:rsidRDefault="00B87178" w:rsidP="00B87178">
      <w:pPr>
        <w:pStyle w:val="BodyText"/>
        <w:rPr>
          <w:sz w:val="24"/>
        </w:rPr>
      </w:pPr>
    </w:p>
    <w:p w14:paraId="65B9EC30" w14:textId="77777777" w:rsidR="00B87178" w:rsidRDefault="00B87178" w:rsidP="00B87178">
      <w:pPr>
        <w:pStyle w:val="BodyText"/>
        <w:rPr>
          <w:sz w:val="24"/>
        </w:rPr>
      </w:pPr>
    </w:p>
    <w:p w14:paraId="28A6D391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230F2B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7FB44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86F93E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3FA8369F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892D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7264" w14:textId="77777777" w:rsidR="00B87178" w:rsidRDefault="00B87178" w:rsidP="002000EE">
            <w:pPr>
              <w:pStyle w:val="TableParagraph"/>
              <w:spacing w:line="258" w:lineRule="exact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478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 w14:paraId="334436E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AFBC84F" w14:textId="77777777" w:rsidR="00B87178" w:rsidRDefault="00B87178" w:rsidP="00B87178">
      <w:pPr>
        <w:spacing w:before="101" w:line="600" w:lineRule="auto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084070F8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 w14:paraId="2B3A8DA5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0058CB9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6986E865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778E5FA7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BF886A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7852673E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0C4FA6AB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66B9AC6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C1729A1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1FA4F343" w14:textId="77777777" w:rsidR="00B87178" w:rsidRDefault="00B87178" w:rsidP="00B87178">
      <w:pPr>
        <w:pStyle w:val="BodyText"/>
        <w:spacing w:before="196" w:line="424" w:lineRule="auto"/>
        <w:ind w:left="221" w:right="797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61508DD" w14:textId="77777777" w:rsidR="00B87178" w:rsidRDefault="00B87178" w:rsidP="00B87178">
      <w:pPr>
        <w:pStyle w:val="BodyText"/>
        <w:spacing w:before="4"/>
        <w:ind w:left="221"/>
      </w:pPr>
      <w:r>
        <w:t>int</w:t>
      </w:r>
      <w:r>
        <w:rPr>
          <w:spacing w:val="-2"/>
        </w:rPr>
        <w:t xml:space="preserve"> </w:t>
      </w:r>
      <w:proofErr w:type="gramStart"/>
      <w:r>
        <w:t>stack[</w:t>
      </w:r>
      <w:proofErr w:type="gramEnd"/>
      <w:r>
        <w:t>100];</w:t>
      </w:r>
    </w:p>
    <w:p w14:paraId="4001D09D" w14:textId="77777777" w:rsidR="00B87178" w:rsidRDefault="00B87178" w:rsidP="00B87178">
      <w:pPr>
        <w:pStyle w:val="BodyText"/>
        <w:spacing w:before="196" w:line="424" w:lineRule="auto"/>
        <w:ind w:left="221" w:right="7833"/>
      </w:pPr>
      <w:r>
        <w:t xml:space="preserve">void push (int data) </w:t>
      </w:r>
      <w:proofErr w:type="gramStart"/>
      <w:r>
        <w:t>{</w:t>
      </w:r>
      <w:r>
        <w:rPr>
          <w:spacing w:val="-59"/>
        </w:rPr>
        <w:t xml:space="preserve"> </w:t>
      </w:r>
      <w:r>
        <w:t>stack</w:t>
      </w:r>
      <w:proofErr w:type="gramEnd"/>
      <w:r>
        <w:t>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20ACF812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6B586A2" w14:textId="77777777" w:rsidR="00B87178" w:rsidRDefault="00B87178" w:rsidP="00B87178">
      <w:pPr>
        <w:pStyle w:val="BodyText"/>
        <w:spacing w:before="196" w:line="424" w:lineRule="auto"/>
        <w:ind w:left="221" w:right="8836"/>
      </w:pPr>
      <w:r>
        <w:t xml:space="preserve">int pop ()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t xml:space="preserve"> data;</w:t>
      </w:r>
    </w:p>
    <w:p w14:paraId="1CFAC241" w14:textId="77777777" w:rsidR="00B87178" w:rsidRDefault="00B87178" w:rsidP="00B87178">
      <w:pPr>
        <w:pStyle w:val="BodyText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5AFB0370" w14:textId="77777777" w:rsidR="00B87178" w:rsidRDefault="00B87178" w:rsidP="00B87178">
      <w:pPr>
        <w:pStyle w:val="BodyText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6ABFD8FE" w14:textId="77777777" w:rsidR="00B87178" w:rsidRDefault="00B87178" w:rsidP="00B87178">
      <w:pPr>
        <w:pStyle w:val="BodyText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5CF48B66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2C949CF3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C55E86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6C16DE4" w14:textId="77777777" w:rsidR="00B87178" w:rsidRDefault="00B87178" w:rsidP="00B87178">
      <w:pPr>
        <w:pStyle w:val="BodyText"/>
        <w:spacing w:before="196"/>
        <w:ind w:left="221"/>
      </w:pPr>
      <w:r>
        <w:t>char</w:t>
      </w:r>
      <w:r>
        <w:rPr>
          <w:spacing w:val="-2"/>
        </w:rPr>
        <w:t xml:space="preserve"> </w:t>
      </w:r>
      <w:proofErr w:type="gramStart"/>
      <w:r>
        <w:t>str[</w:t>
      </w:r>
      <w:proofErr w:type="gramEnd"/>
      <w:r>
        <w:t>100];</w:t>
      </w:r>
    </w:p>
    <w:p w14:paraId="25A19FB1" w14:textId="77777777" w:rsidR="00B87178" w:rsidRDefault="00B87178" w:rsidP="00B87178">
      <w:pPr>
        <w:pStyle w:val="BodyText"/>
        <w:spacing w:before="196" w:line="427" w:lineRule="auto"/>
        <w:ind w:left="221" w:right="5674"/>
      </w:pPr>
      <w:r>
        <w:t xml:space="preserve">int </w:t>
      </w:r>
      <w:proofErr w:type="spellStart"/>
      <w:r>
        <w:t>i</w:t>
      </w:r>
      <w:proofErr w:type="spellEnd"/>
      <w:r>
        <w:t>, data = -1, operand1, operand2, result;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postfix expression:");</w:t>
      </w:r>
      <w:r>
        <w:rPr>
          <w:spacing w:val="1"/>
        </w:rPr>
        <w:t xml:space="preserve"> </w:t>
      </w:r>
      <w:proofErr w:type="spellStart"/>
      <w:r>
        <w:t>fgets</w:t>
      </w:r>
      <w:proofErr w:type="spellEnd"/>
      <w:r>
        <w:t>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4478174D" w14:textId="77777777" w:rsidR="00B87178" w:rsidRDefault="00B87178" w:rsidP="00B87178">
      <w:pPr>
        <w:pStyle w:val="BodyText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strlen</w:t>
      </w:r>
      <w:proofErr w:type="spellEnd"/>
      <w:r>
        <w:t>(str);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E22C22F" w14:textId="77777777" w:rsidR="00B87178" w:rsidRDefault="00B87178" w:rsidP="00B87178">
      <w:pPr>
        <w:pStyle w:val="BodyText"/>
        <w:rPr>
          <w:sz w:val="24"/>
        </w:rPr>
      </w:pPr>
    </w:p>
    <w:p w14:paraId="26805D6B" w14:textId="77777777" w:rsidR="00B87178" w:rsidRDefault="00B87178" w:rsidP="00B87178">
      <w:pPr>
        <w:pStyle w:val="BodyText"/>
        <w:rPr>
          <w:sz w:val="32"/>
        </w:rPr>
      </w:pPr>
    </w:p>
    <w:p w14:paraId="258C8B45" w14:textId="77777777" w:rsidR="00B87178" w:rsidRDefault="00B87178" w:rsidP="00B87178">
      <w:pPr>
        <w:pStyle w:val="BodyText"/>
        <w:ind w:left="221"/>
      </w:pPr>
      <w:r>
        <w:t>{</w:t>
      </w:r>
    </w:p>
    <w:p w14:paraId="1BC78ECA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isdigit</w:t>
      </w:r>
      <w:proofErr w:type="spellEnd"/>
      <w:r>
        <w:t>(str[</w:t>
      </w:r>
      <w:proofErr w:type="spellStart"/>
      <w:r>
        <w:t>i</w:t>
      </w:r>
      <w:proofErr w:type="spellEnd"/>
      <w:r>
        <w:t>]))</w:t>
      </w:r>
    </w:p>
    <w:p w14:paraId="51BDA21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011E5B" w14:textId="77777777" w:rsidR="00B87178" w:rsidRDefault="00B87178" w:rsidP="00B87178">
      <w:pPr>
        <w:pStyle w:val="BodyText"/>
        <w:spacing w:before="196" w:line="424" w:lineRule="auto"/>
        <w:ind w:left="221" w:right="6699"/>
      </w:pPr>
      <w:r>
        <w:t>data = (data == -1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0CF67183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6D6A28" w14:textId="77777777" w:rsidR="00B87178" w:rsidRDefault="00B87178" w:rsidP="00B87178">
      <w:pPr>
        <w:pStyle w:val="BodyText"/>
        <w:spacing w:before="93"/>
        <w:ind w:left="221"/>
      </w:pPr>
      <w:r>
        <w:t>continue;</w:t>
      </w:r>
    </w:p>
    <w:p w14:paraId="318E69E2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F80C56A" w14:textId="77777777" w:rsidR="00B87178" w:rsidRDefault="00B87178" w:rsidP="00B87178">
      <w:pPr>
        <w:pStyle w:val="BodyText"/>
        <w:spacing w:before="196"/>
        <w:ind w:left="221"/>
      </w:pPr>
      <w:r>
        <w:t>if (</w:t>
      </w:r>
      <w:proofErr w:type="gramStart"/>
      <w:r>
        <w:t>data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-1)</w:t>
      </w:r>
    </w:p>
    <w:p w14:paraId="4A2243D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F91116E" w14:textId="77777777" w:rsidR="00B87178" w:rsidRDefault="00B87178" w:rsidP="00B87178">
      <w:pPr>
        <w:pStyle w:val="BodyText"/>
        <w:spacing w:before="196"/>
        <w:ind w:left="221"/>
      </w:pPr>
      <w:r>
        <w:t>push(data);</w:t>
      </w:r>
    </w:p>
    <w:p w14:paraId="1B5674A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EC57C96" w14:textId="77777777" w:rsidR="00B87178" w:rsidRDefault="00B87178" w:rsidP="00B87178">
      <w:pPr>
        <w:pStyle w:val="BodyText"/>
        <w:spacing w:before="195"/>
        <w:ind w:left="221"/>
      </w:pPr>
      <w:r>
        <w:t>if (str[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59496B7F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0ADBB47" w14:textId="77777777" w:rsidR="00B87178" w:rsidRDefault="00B87178" w:rsidP="00B87178">
      <w:pPr>
        <w:pStyle w:val="BodyText"/>
        <w:spacing w:before="197" w:line="424" w:lineRule="auto"/>
        <w:ind w:left="221" w:right="8083"/>
      </w:pPr>
      <w:r>
        <w:t xml:space="preserve">operand2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53F69252" w14:textId="77777777" w:rsidR="00B87178" w:rsidRDefault="00B87178" w:rsidP="00B87178">
      <w:pPr>
        <w:pStyle w:val="BodyText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355833A0" w14:textId="77777777" w:rsidR="00B87178" w:rsidRDefault="00B87178" w:rsidP="00B87178">
      <w:pPr>
        <w:pStyle w:val="BodyText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</w:t>
      </w:r>
      <w:proofErr w:type="spellStart"/>
      <w:r>
        <w:t>i</w:t>
      </w:r>
      <w:proofErr w:type="spellEnd"/>
      <w:r>
        <w:t>])</w:t>
      </w:r>
    </w:p>
    <w:p w14:paraId="13C140D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7E05489" w14:textId="77777777" w:rsidR="00B87178" w:rsidRDefault="00B87178" w:rsidP="00B87178">
      <w:pPr>
        <w:pStyle w:val="BodyText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7417F7F7" w14:textId="77777777" w:rsidR="00B87178" w:rsidRDefault="00B87178" w:rsidP="00B87178">
      <w:pPr>
        <w:pStyle w:val="BodyText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5690A3A8" w14:textId="77777777" w:rsidR="00B87178" w:rsidRDefault="00B87178" w:rsidP="00B87178">
      <w:pPr>
        <w:pStyle w:val="BodyText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05E357A6" w14:textId="77777777" w:rsidR="00B87178" w:rsidRDefault="00B87178" w:rsidP="00B87178">
      <w:pPr>
        <w:pStyle w:val="BodyText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7DA63931" w14:textId="77777777" w:rsidR="00B87178" w:rsidRDefault="00B87178" w:rsidP="00B87178">
      <w:pPr>
        <w:pStyle w:val="BodyText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6CED0E59" w14:textId="77777777" w:rsidR="00B87178" w:rsidRDefault="00B87178" w:rsidP="00B87178">
      <w:pPr>
        <w:pStyle w:val="BodyText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5D4C6EC8" w14:textId="77777777" w:rsidR="00B87178" w:rsidRDefault="00B87178" w:rsidP="00B87178">
      <w:pPr>
        <w:pStyle w:val="BodyText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5842D1A3" w14:textId="77777777" w:rsidR="00B87178" w:rsidRDefault="00B87178" w:rsidP="00B87178">
      <w:pPr>
        <w:pStyle w:val="BodyText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16713209" w14:textId="77777777" w:rsidR="00B87178" w:rsidRDefault="00B87178" w:rsidP="00B87178">
      <w:pPr>
        <w:pStyle w:val="BodyText"/>
        <w:spacing w:before="2"/>
        <w:ind w:left="221"/>
      </w:pPr>
      <w:r>
        <w:t>break;</w:t>
      </w:r>
    </w:p>
    <w:p w14:paraId="0F99324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2996D2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D8BBA65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247AB92B" w14:textId="77777777" w:rsidR="00B87178" w:rsidRDefault="00B87178" w:rsidP="00B87178">
      <w:pPr>
        <w:pStyle w:val="BodyText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31E7693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2B7919D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2759EDF5" w14:textId="77777777" w:rsidR="00B87178" w:rsidRDefault="00B87178" w:rsidP="00B87178">
      <w:pPr>
        <w:pStyle w:val="BodyText"/>
        <w:spacing w:before="196" w:line="424" w:lineRule="auto"/>
        <w:ind w:left="221" w:right="59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answer is:%d\n", stack[top]);</w:t>
      </w:r>
      <w:r>
        <w:rPr>
          <w:spacing w:val="-59"/>
        </w:rPr>
        <w:t xml:space="preserve"> </w:t>
      </w:r>
      <w:r>
        <w:t>else</w:t>
      </w:r>
    </w:p>
    <w:p w14:paraId="400A9324" w14:textId="77777777" w:rsidR="00B87178" w:rsidRDefault="00B87178" w:rsidP="00B87178">
      <w:pPr>
        <w:pStyle w:val="BodyText"/>
        <w:spacing w:before="2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70BB9C53" w14:textId="77777777" w:rsidR="00B87178" w:rsidRDefault="00B87178" w:rsidP="00B87178">
      <w:pPr>
        <w:pStyle w:val="BodyText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8690A98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20C85F88" w14:textId="77777777" w:rsidR="00B87178" w:rsidRDefault="00B87178" w:rsidP="00B87178">
      <w:pPr>
        <w:pStyle w:val="BodyText"/>
        <w:rPr>
          <w:sz w:val="24"/>
        </w:rPr>
      </w:pPr>
    </w:p>
    <w:p w14:paraId="4205B6F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7049751A" w14:textId="77777777" w:rsidR="00B87178" w:rsidRDefault="00B87178" w:rsidP="00B87178">
      <w:pPr>
        <w:pStyle w:val="BodyText"/>
        <w:ind w:left="221"/>
      </w:pPr>
      <w:r>
        <w:t>OUTPUT:</w:t>
      </w:r>
    </w:p>
    <w:p w14:paraId="4D1E4FF2" w14:textId="77777777" w:rsidR="00B87178" w:rsidRDefault="00B87178" w:rsidP="00B87178">
      <w:pPr>
        <w:pStyle w:val="BodyText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3F4A1FEA" wp14:editId="19B724B5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DC72A" w14:textId="77777777" w:rsidR="00B87178" w:rsidRDefault="00B87178" w:rsidP="00B87178">
      <w:pPr>
        <w:pStyle w:val="BodyText"/>
        <w:rPr>
          <w:sz w:val="24"/>
        </w:rPr>
      </w:pPr>
    </w:p>
    <w:p w14:paraId="22FE5E57" w14:textId="77777777" w:rsidR="00B87178" w:rsidRDefault="00B87178" w:rsidP="00B87178">
      <w:pPr>
        <w:pStyle w:val="BodyText"/>
        <w:rPr>
          <w:sz w:val="24"/>
        </w:rPr>
      </w:pPr>
    </w:p>
    <w:p w14:paraId="1375FF68" w14:textId="77777777" w:rsidR="00B87178" w:rsidRDefault="00B87178" w:rsidP="00B87178">
      <w:pPr>
        <w:pStyle w:val="BodyText"/>
        <w:rPr>
          <w:sz w:val="24"/>
        </w:rPr>
      </w:pPr>
    </w:p>
    <w:p w14:paraId="30D3FD6B" w14:textId="77777777" w:rsidR="00B87178" w:rsidRDefault="00B87178" w:rsidP="00B87178">
      <w:pPr>
        <w:pStyle w:val="BodyText"/>
        <w:rPr>
          <w:sz w:val="24"/>
        </w:rPr>
      </w:pPr>
    </w:p>
    <w:p w14:paraId="4FADB408" w14:textId="77777777" w:rsidR="00B87178" w:rsidRDefault="00B87178" w:rsidP="00B87178">
      <w:pPr>
        <w:pStyle w:val="BodyText"/>
        <w:rPr>
          <w:sz w:val="24"/>
        </w:rPr>
      </w:pPr>
    </w:p>
    <w:p w14:paraId="55E07FA8" w14:textId="77777777" w:rsidR="00B87178" w:rsidRDefault="00B87178" w:rsidP="00B87178">
      <w:pPr>
        <w:pStyle w:val="BodyText"/>
        <w:rPr>
          <w:sz w:val="24"/>
        </w:rPr>
      </w:pPr>
    </w:p>
    <w:p w14:paraId="208E2753" w14:textId="77777777" w:rsidR="00B87178" w:rsidRDefault="00B87178" w:rsidP="00B87178">
      <w:pPr>
        <w:pStyle w:val="BodyText"/>
        <w:rPr>
          <w:sz w:val="24"/>
        </w:rPr>
      </w:pPr>
    </w:p>
    <w:p w14:paraId="08876616" w14:textId="77777777" w:rsidR="00B87178" w:rsidRDefault="00B87178" w:rsidP="00B87178">
      <w:pPr>
        <w:pStyle w:val="BodyText"/>
        <w:rPr>
          <w:sz w:val="24"/>
        </w:rPr>
      </w:pPr>
    </w:p>
    <w:p w14:paraId="4D63FFAE" w14:textId="77777777" w:rsidR="00B87178" w:rsidRDefault="00B87178" w:rsidP="00B87178">
      <w:pPr>
        <w:pStyle w:val="BodyText"/>
        <w:rPr>
          <w:sz w:val="24"/>
        </w:rPr>
      </w:pPr>
    </w:p>
    <w:p w14:paraId="10549E11" w14:textId="77777777" w:rsidR="00B87178" w:rsidRDefault="00B87178" w:rsidP="00B87178">
      <w:pPr>
        <w:pStyle w:val="BodyText"/>
        <w:rPr>
          <w:sz w:val="24"/>
        </w:rPr>
      </w:pPr>
    </w:p>
    <w:p w14:paraId="19409C37" w14:textId="77777777" w:rsidR="00B87178" w:rsidRDefault="00B87178" w:rsidP="00B87178">
      <w:pPr>
        <w:pStyle w:val="BodyText"/>
        <w:rPr>
          <w:sz w:val="24"/>
        </w:rPr>
      </w:pPr>
    </w:p>
    <w:p w14:paraId="5EB599A2" w14:textId="77777777" w:rsidR="00B87178" w:rsidRDefault="00B87178" w:rsidP="00B87178">
      <w:pPr>
        <w:pStyle w:val="BodyText"/>
        <w:rPr>
          <w:sz w:val="24"/>
        </w:rPr>
      </w:pPr>
    </w:p>
    <w:p w14:paraId="77D3C9C5" w14:textId="77777777" w:rsidR="00B87178" w:rsidRDefault="00B87178" w:rsidP="00B87178">
      <w:pPr>
        <w:pStyle w:val="BodyText"/>
        <w:rPr>
          <w:sz w:val="24"/>
        </w:rPr>
      </w:pPr>
    </w:p>
    <w:p w14:paraId="12F07651" w14:textId="77777777" w:rsidR="00B87178" w:rsidRDefault="00B87178" w:rsidP="00B87178">
      <w:pPr>
        <w:pStyle w:val="BodyText"/>
        <w:rPr>
          <w:sz w:val="24"/>
        </w:rPr>
      </w:pPr>
    </w:p>
    <w:p w14:paraId="2DF7BCB2" w14:textId="77777777" w:rsidR="00B87178" w:rsidRDefault="00B87178" w:rsidP="00B87178">
      <w:pPr>
        <w:pStyle w:val="BodyText"/>
        <w:rPr>
          <w:sz w:val="24"/>
        </w:rPr>
      </w:pPr>
    </w:p>
    <w:p w14:paraId="140EC625" w14:textId="77777777" w:rsidR="00B87178" w:rsidRDefault="00B87178" w:rsidP="00B87178">
      <w:pPr>
        <w:pStyle w:val="BodyText"/>
        <w:rPr>
          <w:sz w:val="24"/>
        </w:rPr>
      </w:pPr>
    </w:p>
    <w:p w14:paraId="15D425E0" w14:textId="77777777" w:rsidR="00B87178" w:rsidRDefault="00B87178" w:rsidP="00B87178">
      <w:pPr>
        <w:pStyle w:val="BodyText"/>
        <w:rPr>
          <w:sz w:val="24"/>
        </w:rPr>
      </w:pPr>
    </w:p>
    <w:p w14:paraId="06BDD134" w14:textId="77777777" w:rsidR="00B87178" w:rsidRDefault="00B87178" w:rsidP="00B87178">
      <w:pPr>
        <w:pStyle w:val="BodyText"/>
        <w:rPr>
          <w:sz w:val="24"/>
        </w:rPr>
      </w:pPr>
    </w:p>
    <w:p w14:paraId="3B0F6EAA" w14:textId="77777777" w:rsidR="00B87178" w:rsidRDefault="00B87178" w:rsidP="00B87178">
      <w:pPr>
        <w:pStyle w:val="BodyText"/>
        <w:rPr>
          <w:sz w:val="24"/>
        </w:rPr>
      </w:pPr>
    </w:p>
    <w:p w14:paraId="5A154121" w14:textId="77777777" w:rsidR="00B87178" w:rsidRDefault="00B87178" w:rsidP="00B87178">
      <w:pPr>
        <w:pStyle w:val="BodyText"/>
        <w:rPr>
          <w:sz w:val="24"/>
        </w:rPr>
      </w:pPr>
    </w:p>
    <w:p w14:paraId="7C7072DD" w14:textId="77777777" w:rsidR="00B87178" w:rsidRDefault="00B87178" w:rsidP="00B87178">
      <w:pPr>
        <w:pStyle w:val="BodyText"/>
        <w:rPr>
          <w:sz w:val="24"/>
        </w:rPr>
      </w:pPr>
    </w:p>
    <w:p w14:paraId="00F38D5D" w14:textId="77777777" w:rsidR="00B87178" w:rsidRDefault="00B87178" w:rsidP="00B87178">
      <w:pPr>
        <w:pStyle w:val="BodyText"/>
        <w:rPr>
          <w:sz w:val="24"/>
        </w:rPr>
      </w:pPr>
    </w:p>
    <w:p w14:paraId="1A82CCAE" w14:textId="77777777" w:rsidR="00B87178" w:rsidRDefault="00B87178" w:rsidP="00B87178">
      <w:pPr>
        <w:pStyle w:val="BodyText"/>
        <w:rPr>
          <w:sz w:val="24"/>
        </w:rPr>
      </w:pPr>
    </w:p>
    <w:p w14:paraId="26F2E2EA" w14:textId="77777777" w:rsidR="00B87178" w:rsidRDefault="00B87178" w:rsidP="00B87178">
      <w:pPr>
        <w:pStyle w:val="BodyText"/>
        <w:rPr>
          <w:sz w:val="24"/>
        </w:rPr>
      </w:pPr>
    </w:p>
    <w:p w14:paraId="4EF7F6B9" w14:textId="77777777" w:rsidR="00B87178" w:rsidRDefault="00B87178" w:rsidP="00B87178">
      <w:pPr>
        <w:pStyle w:val="BodyText"/>
        <w:rPr>
          <w:sz w:val="24"/>
        </w:rPr>
      </w:pPr>
    </w:p>
    <w:p w14:paraId="19C0F2E2" w14:textId="77777777" w:rsidR="00B87178" w:rsidRDefault="00B87178" w:rsidP="00B87178">
      <w:pPr>
        <w:pStyle w:val="BodyText"/>
        <w:rPr>
          <w:sz w:val="24"/>
        </w:rPr>
      </w:pPr>
    </w:p>
    <w:p w14:paraId="1A3297D4" w14:textId="77777777" w:rsidR="00B87178" w:rsidRDefault="00B87178" w:rsidP="00B87178">
      <w:pPr>
        <w:pStyle w:val="BodyText"/>
        <w:rPr>
          <w:sz w:val="24"/>
        </w:rPr>
      </w:pPr>
    </w:p>
    <w:p w14:paraId="21F75DAF" w14:textId="77777777" w:rsidR="00B87178" w:rsidRDefault="00B87178" w:rsidP="00B87178">
      <w:pPr>
        <w:pStyle w:val="BodyText"/>
        <w:spacing w:before="9"/>
        <w:rPr>
          <w:sz w:val="20"/>
        </w:rPr>
      </w:pPr>
    </w:p>
    <w:p w14:paraId="29D1C8DC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01361E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2A0E8A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351C649" w14:textId="77777777" w:rsidTr="002000EE">
        <w:trPr>
          <w:trHeight w:val="518"/>
        </w:trPr>
        <w:tc>
          <w:tcPr>
            <w:tcW w:w="1704" w:type="dxa"/>
          </w:tcPr>
          <w:p w14:paraId="620994B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</w:tcPr>
          <w:p w14:paraId="249C53EE" w14:textId="77777777" w:rsidR="00B87178" w:rsidRDefault="00B87178" w:rsidP="002000EE">
            <w:pPr>
              <w:pStyle w:val="TableParagraph"/>
              <w:spacing w:line="258" w:lineRule="exact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1C4CA48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 w14:paraId="3330AB2C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6D2389D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076C6C5B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 w14:paraId="658591C8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 w14:paraId="5036A4BC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8" w:line="600" w:lineRule="auto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5B5A9C8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 w14:paraId="3E33FE4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6BADA5DA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7FC09CC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1B4B261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2D00B87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0FB26A7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4AABA6B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3627462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isFull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1BBBC65A" w14:textId="77777777" w:rsidR="00B87178" w:rsidRDefault="00B87178" w:rsidP="00B87178">
      <w:pPr>
        <w:pStyle w:val="BodyText"/>
        <w:rPr>
          <w:sz w:val="24"/>
        </w:rPr>
      </w:pPr>
    </w:p>
    <w:p w14:paraId="0DB51F4C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787E6DB7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543EDC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3A05E58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0F42432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7C171F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1E19FCD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66065CD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1D255511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 w14:paraId="3C3D2B4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B2A5FB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0D96377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6DAD3A7" w14:textId="77777777" w:rsidR="00B87178" w:rsidRDefault="00B87178" w:rsidP="00B87178">
      <w:pPr>
        <w:pStyle w:val="BodyText"/>
        <w:spacing w:before="1"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23F69E70" w14:textId="77777777" w:rsidR="00B87178" w:rsidRDefault="00B87178" w:rsidP="00B87178">
      <w:pPr>
        <w:pStyle w:val="BodyText"/>
        <w:rPr>
          <w:sz w:val="24"/>
        </w:rPr>
      </w:pPr>
    </w:p>
    <w:p w14:paraId="4728F053" w14:textId="77777777" w:rsidR="00B87178" w:rsidRDefault="00B87178" w:rsidP="00B87178">
      <w:pPr>
        <w:pStyle w:val="BodyText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08987E7E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5D394F2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9FACBD" w14:textId="77777777" w:rsidR="00B87178" w:rsidRDefault="00B87178" w:rsidP="00B87178">
      <w:pPr>
        <w:pStyle w:val="BodyText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5AB2D9BA" w14:textId="77777777" w:rsidR="00B87178" w:rsidRDefault="00B87178" w:rsidP="00B87178">
      <w:pPr>
        <w:pStyle w:val="BodyText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1A579335" w14:textId="77777777" w:rsidR="00B87178" w:rsidRDefault="00B87178" w:rsidP="00B87178">
      <w:pPr>
        <w:pStyle w:val="BodyText"/>
        <w:spacing w:before="197"/>
        <w:ind w:left="221"/>
      </w:pPr>
      <w:r>
        <w:t>};</w:t>
      </w:r>
    </w:p>
    <w:p w14:paraId="2CB71B8B" w14:textId="77777777" w:rsidR="00B87178" w:rsidRDefault="00B87178" w:rsidP="00B87178">
      <w:pPr>
        <w:pStyle w:val="BodyText"/>
        <w:rPr>
          <w:sz w:val="20"/>
        </w:rPr>
      </w:pPr>
    </w:p>
    <w:p w14:paraId="07A85B52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60C418A0" w14:textId="77777777" w:rsidR="00B87178" w:rsidRDefault="00B87178" w:rsidP="00B87178">
      <w:pPr>
        <w:pStyle w:val="BodyText"/>
        <w:spacing w:before="94" w:line="424" w:lineRule="auto"/>
        <w:ind w:left="221" w:right="5986"/>
      </w:pPr>
      <w:r>
        <w:t>struct queue *</w:t>
      </w:r>
      <w:proofErr w:type="spellStart"/>
      <w:proofErr w:type="gramStart"/>
      <w:r>
        <w:t>addq</w:t>
      </w:r>
      <w:proofErr w:type="spellEnd"/>
      <w:r>
        <w:t>(</w:t>
      </w:r>
      <w:proofErr w:type="gramEnd"/>
      <w:r>
        <w:t>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</w:t>
      </w:r>
      <w:proofErr w:type="spellStart"/>
      <w:r>
        <w:t>delq</w:t>
      </w:r>
      <w:proofErr w:type="spellEnd"/>
      <w:r>
        <w:t>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5DF1A909" w14:textId="77777777" w:rsidR="00B87178" w:rsidRDefault="00B87178" w:rsidP="00B87178">
      <w:pPr>
        <w:pStyle w:val="BodyText"/>
        <w:rPr>
          <w:sz w:val="24"/>
        </w:rPr>
      </w:pPr>
    </w:p>
    <w:p w14:paraId="1AEEA23A" w14:textId="77777777" w:rsidR="00B87178" w:rsidRDefault="00B87178" w:rsidP="00B87178">
      <w:pPr>
        <w:pStyle w:val="BodyText"/>
        <w:spacing w:before="175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FD24A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517C7E1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FFE5F86" w14:textId="77777777" w:rsidR="00B87178" w:rsidRDefault="00B87178" w:rsidP="00B87178">
      <w:pPr>
        <w:pStyle w:val="BodyText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4CA3545F" w14:textId="77777777" w:rsidR="00B87178" w:rsidRDefault="00B87178" w:rsidP="00B87178">
      <w:pPr>
        <w:pStyle w:val="BodyText"/>
        <w:rPr>
          <w:sz w:val="24"/>
        </w:rPr>
      </w:pPr>
    </w:p>
    <w:p w14:paraId="30E89F4C" w14:textId="77777777" w:rsidR="00B87178" w:rsidRDefault="00B87178" w:rsidP="00B87178">
      <w:pPr>
        <w:pStyle w:val="BodyText"/>
        <w:spacing w:before="177"/>
        <w:ind w:left="468"/>
      </w:pPr>
      <w:r>
        <w:t>do</w:t>
      </w:r>
    </w:p>
    <w:p w14:paraId="6733F7D4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4FB77C5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293CBD" w14:textId="77777777" w:rsidR="00B87178" w:rsidRDefault="00B87178" w:rsidP="00B87178">
      <w:pPr>
        <w:pStyle w:val="BodyText"/>
        <w:spacing w:before="94" w:line="424" w:lineRule="auto"/>
        <w:ind w:left="713" w:right="62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Add to Queue");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Delete from Queue");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an option: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1"/>
        </w:rPr>
        <w:t xml:space="preserve"> </w:t>
      </w:r>
      <w:r>
        <w:t>&amp;option);</w:t>
      </w:r>
    </w:p>
    <w:p w14:paraId="420C0E87" w14:textId="77777777" w:rsidR="00B87178" w:rsidRDefault="00B87178" w:rsidP="00B87178">
      <w:pPr>
        <w:pStyle w:val="BodyText"/>
        <w:rPr>
          <w:sz w:val="24"/>
        </w:rPr>
      </w:pPr>
    </w:p>
    <w:p w14:paraId="63963226" w14:textId="77777777" w:rsidR="00B87178" w:rsidRDefault="00B87178" w:rsidP="00B87178">
      <w:pPr>
        <w:pStyle w:val="BodyText"/>
        <w:spacing w:before="178"/>
        <w:ind w:left="713"/>
      </w:pPr>
      <w:r>
        <w:t>switch(option)</w:t>
      </w:r>
    </w:p>
    <w:p w14:paraId="140EC53B" w14:textId="77777777" w:rsidR="00B87178" w:rsidRDefault="00B87178" w:rsidP="00B87178">
      <w:pPr>
        <w:pStyle w:val="BodyText"/>
        <w:spacing w:before="196"/>
        <w:ind w:left="710"/>
      </w:pPr>
      <w:r>
        <w:t>{</w:t>
      </w:r>
    </w:p>
    <w:p w14:paraId="15B131B7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9CD05AF" w14:textId="77777777" w:rsidR="00B87178" w:rsidRDefault="00B87178" w:rsidP="00B87178">
      <w:pPr>
        <w:pStyle w:val="BodyText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595FD9FF" w14:textId="77777777" w:rsidR="00B87178" w:rsidRDefault="00B87178" w:rsidP="00B87178">
      <w:pPr>
        <w:pStyle w:val="BodyText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addq</w:t>
      </w:r>
      <w:proofErr w:type="spellEnd"/>
      <w:r>
        <w:t>(front);</w:t>
      </w:r>
    </w:p>
    <w:p w14:paraId="4D3AFA28" w14:textId="77777777" w:rsidR="00B87178" w:rsidRDefault="00B87178" w:rsidP="00B87178">
      <w:pPr>
        <w:pStyle w:val="BodyText"/>
        <w:spacing w:before="196"/>
        <w:ind w:left="12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6A9BA74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6DF57C" w14:textId="77777777" w:rsidR="00B87178" w:rsidRDefault="00B87178" w:rsidP="00B87178">
      <w:pPr>
        <w:pStyle w:val="BodyText"/>
        <w:spacing w:before="93" w:line="427" w:lineRule="auto"/>
        <w:ind w:left="955" w:right="8383" w:firstLine="110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456F7EF2" w14:textId="77777777" w:rsidR="00B87178" w:rsidRDefault="00B87178" w:rsidP="00B87178">
      <w:pPr>
        <w:pStyle w:val="BodyText"/>
        <w:spacing w:line="424" w:lineRule="auto"/>
        <w:ind w:left="1202" w:right="7106" w:hanging="3"/>
      </w:pPr>
      <w:r>
        <w:t xml:space="preserve">front = </w:t>
      </w:r>
      <w:proofErr w:type="spellStart"/>
      <w:r>
        <w:t>delq</w:t>
      </w:r>
      <w:proofErr w:type="spellEnd"/>
      <w:r>
        <w:t>(front);</w:t>
      </w:r>
      <w:r>
        <w:rPr>
          <w:spacing w:val="-59"/>
        </w:rPr>
        <w:t xml:space="preserve"> </w:t>
      </w:r>
      <w:r>
        <w:t>break;</w:t>
      </w:r>
    </w:p>
    <w:p w14:paraId="6165EF24" w14:textId="77777777" w:rsidR="00B87178" w:rsidRDefault="00B87178" w:rsidP="00B87178">
      <w:pPr>
        <w:pStyle w:val="BodyText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1E942121" w14:textId="77777777" w:rsidR="00B87178" w:rsidRDefault="00B87178" w:rsidP="00B87178">
      <w:pPr>
        <w:pStyle w:val="BodyText"/>
        <w:spacing w:before="195"/>
        <w:ind w:left="1202"/>
      </w:pPr>
      <w:proofErr w:type="gramStart"/>
      <w:r>
        <w:t>exit(</w:t>
      </w:r>
      <w:proofErr w:type="gramEnd"/>
      <w:r>
        <w:t>0);</w:t>
      </w:r>
    </w:p>
    <w:p w14:paraId="33C7BBCA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07C153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345C65B" w14:textId="77777777" w:rsidR="00B87178" w:rsidRDefault="00B87178" w:rsidP="00B87178">
      <w:pPr>
        <w:pStyle w:val="BodyText"/>
        <w:spacing w:before="94"/>
        <w:ind w:left="466"/>
      </w:pPr>
      <w:r>
        <w:t>}</w:t>
      </w:r>
      <w:r>
        <w:rPr>
          <w:spacing w:val="-2"/>
        </w:rPr>
        <w:t xml:space="preserve"> </w:t>
      </w:r>
      <w:proofErr w:type="gramStart"/>
      <w:r>
        <w:t>while(</w:t>
      </w:r>
      <w:proofErr w:type="gramEnd"/>
      <w:r>
        <w:t>1);</w:t>
      </w:r>
    </w:p>
    <w:p w14:paraId="26D74476" w14:textId="77777777" w:rsidR="00B87178" w:rsidRDefault="00B87178" w:rsidP="00B87178">
      <w:pPr>
        <w:pStyle w:val="BodyText"/>
        <w:rPr>
          <w:sz w:val="20"/>
        </w:rPr>
      </w:pPr>
    </w:p>
    <w:p w14:paraId="2B6A2D93" w14:textId="77777777" w:rsidR="00B87178" w:rsidRDefault="00B87178" w:rsidP="00B87178">
      <w:pPr>
        <w:pStyle w:val="BodyText"/>
        <w:rPr>
          <w:sz w:val="28"/>
        </w:rPr>
      </w:pPr>
    </w:p>
    <w:p w14:paraId="23632E8E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FDC25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816869C" w14:textId="77777777" w:rsidR="00B87178" w:rsidRDefault="00B87178" w:rsidP="00B87178">
      <w:pPr>
        <w:pStyle w:val="BodyText"/>
        <w:rPr>
          <w:sz w:val="20"/>
        </w:rPr>
      </w:pPr>
    </w:p>
    <w:p w14:paraId="7336EF2D" w14:textId="77777777" w:rsidR="00B87178" w:rsidRDefault="00B87178" w:rsidP="00B87178">
      <w:pPr>
        <w:pStyle w:val="BodyText"/>
        <w:spacing w:before="2"/>
        <w:rPr>
          <w:sz w:val="28"/>
        </w:rPr>
      </w:pPr>
    </w:p>
    <w:p w14:paraId="1D828FC1" w14:textId="77777777" w:rsidR="00B87178" w:rsidRDefault="00B87178" w:rsidP="00B87178">
      <w:pPr>
        <w:pStyle w:val="BodyText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</w:t>
      </w:r>
      <w:proofErr w:type="spellStart"/>
      <w:proofErr w:type="gramStart"/>
      <w:r>
        <w:t>addq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34D1A313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969E01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DC62061" w14:textId="77777777" w:rsidR="00B87178" w:rsidRDefault="00B87178" w:rsidP="00B87178">
      <w:pPr>
        <w:pStyle w:val="BodyText"/>
        <w:spacing w:before="94" w:line="424" w:lineRule="auto"/>
        <w:ind w:left="468" w:right="2750"/>
      </w:pPr>
      <w:r>
        <w:t>struct queue *</w:t>
      </w:r>
      <w:proofErr w:type="spellStart"/>
      <w:r>
        <w:t>new_node</w:t>
      </w:r>
      <w:proofErr w:type="spellEnd"/>
      <w:r>
        <w:t xml:space="preserve"> = (struct 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queue));</w:t>
      </w:r>
      <w:r>
        <w:rPr>
          <w:spacing w:val="-59"/>
        </w:rPr>
        <w:t xml:space="preserve"> </w:t>
      </w:r>
      <w:r>
        <w:t>if(</w:t>
      </w:r>
      <w:proofErr w:type="spellStart"/>
      <w:r>
        <w:t>new_node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54D4FD28" w14:textId="77777777" w:rsidR="00B87178" w:rsidRDefault="00B87178" w:rsidP="00B87178">
      <w:pPr>
        <w:pStyle w:val="BodyText"/>
        <w:spacing w:before="2"/>
        <w:ind w:left="466"/>
      </w:pPr>
      <w:r>
        <w:t>{</w:t>
      </w:r>
    </w:p>
    <w:p w14:paraId="0A00D2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C8B0E37" w14:textId="77777777" w:rsidR="00B87178" w:rsidRDefault="00B87178" w:rsidP="00B87178">
      <w:pPr>
        <w:pStyle w:val="BodyText"/>
        <w:spacing w:before="94" w:line="424" w:lineRule="auto"/>
        <w:ind w:left="710" w:right="6526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5DAD2AF9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5667E0" w14:textId="77777777" w:rsidR="00B87178" w:rsidRDefault="00B87178" w:rsidP="00B87178">
      <w:pPr>
        <w:pStyle w:val="BodyText"/>
        <w:rPr>
          <w:sz w:val="20"/>
        </w:rPr>
      </w:pPr>
    </w:p>
    <w:p w14:paraId="28DBD8EA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151D4900" w14:textId="77777777" w:rsidR="00B87178" w:rsidRDefault="00B87178" w:rsidP="00B87178">
      <w:pPr>
        <w:pStyle w:val="BodyText"/>
        <w:spacing w:before="93" w:line="427" w:lineRule="auto"/>
        <w:ind w:left="468" w:right="64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new_node</w:t>
      </w:r>
      <w:proofErr w:type="spellEnd"/>
      <w:r>
        <w:t>-&gt;data);</w:t>
      </w:r>
      <w:r>
        <w:rPr>
          <w:spacing w:val="-59"/>
        </w:rPr>
        <w:t xml:space="preserve"> </w:t>
      </w:r>
      <w:proofErr w:type="spellStart"/>
      <w:r>
        <w:t>new_node</w:t>
      </w:r>
      <w:proofErr w:type="spellEnd"/>
      <w:r>
        <w:t>-&gt;next</w:t>
      </w:r>
      <w:r>
        <w:rPr>
          <w:spacing w:val="-2"/>
        </w:rPr>
        <w:t xml:space="preserve"> </w:t>
      </w:r>
      <w:r>
        <w:t>= NULL;</w:t>
      </w:r>
    </w:p>
    <w:p w14:paraId="1F863D20" w14:textId="77777777" w:rsidR="00B87178" w:rsidRDefault="00B87178" w:rsidP="00B87178">
      <w:pPr>
        <w:pStyle w:val="BodyText"/>
        <w:rPr>
          <w:sz w:val="24"/>
        </w:rPr>
      </w:pPr>
    </w:p>
    <w:p w14:paraId="7BE3A9F8" w14:textId="77777777" w:rsidR="00B87178" w:rsidRDefault="00B87178" w:rsidP="00B87178">
      <w:pPr>
        <w:pStyle w:val="BodyText"/>
        <w:spacing w:before="172"/>
        <w:ind w:left="468"/>
      </w:pPr>
      <w:proofErr w:type="gramStart"/>
      <w:r>
        <w:t>if(</w:t>
      </w:r>
      <w:proofErr w:type="gramEnd"/>
      <w:r>
        <w:t>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67FC9BE2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0F512A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D8890C" w14:textId="77777777" w:rsidR="00B87178" w:rsidRDefault="00B87178" w:rsidP="00B87178">
      <w:pPr>
        <w:pStyle w:val="BodyText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new_node</w:t>
      </w:r>
      <w:proofErr w:type="spellEnd"/>
      <w:r>
        <w:t>;</w:t>
      </w:r>
    </w:p>
    <w:p w14:paraId="720E740A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8685F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CD2E04" w14:textId="77777777" w:rsidR="00B87178" w:rsidRDefault="00B87178" w:rsidP="00B87178">
      <w:pPr>
        <w:pStyle w:val="BodyText"/>
        <w:spacing w:before="94"/>
        <w:ind w:left="468"/>
      </w:pPr>
      <w:r>
        <w:t>else</w:t>
      </w:r>
    </w:p>
    <w:p w14:paraId="186B2387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13E9DE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3B7E2E" w14:textId="77777777" w:rsidR="00B87178" w:rsidRDefault="00B87178" w:rsidP="00B87178">
      <w:pPr>
        <w:pStyle w:val="BodyText"/>
        <w:spacing w:before="93" w:line="427" w:lineRule="auto"/>
        <w:ind w:left="713" w:right="6527" w:firstLine="227"/>
      </w:pPr>
      <w:r>
        <w:t>struct queue *temp = front;</w:t>
      </w:r>
      <w:r>
        <w:rPr>
          <w:spacing w:val="-59"/>
        </w:rPr>
        <w:t xml:space="preserve"> </w:t>
      </w:r>
      <w:r>
        <w:t>while(temp-&gt;</w:t>
      </w:r>
      <w:proofErr w:type="gramStart"/>
      <w:r>
        <w:t>next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</w:p>
    <w:p w14:paraId="17648274" w14:textId="77777777" w:rsidR="00B87178" w:rsidRDefault="00B87178" w:rsidP="00B87178">
      <w:pPr>
        <w:pStyle w:val="BodyText"/>
        <w:spacing w:line="250" w:lineRule="exact"/>
        <w:ind w:left="710"/>
      </w:pPr>
      <w:r>
        <w:t>{</w:t>
      </w:r>
    </w:p>
    <w:p w14:paraId="05ED6A85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01C23A6" w14:textId="77777777" w:rsidR="00B87178" w:rsidRDefault="00B87178" w:rsidP="00B87178">
      <w:pPr>
        <w:pStyle w:val="BodyText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29034AD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0141B27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068F48C" w14:textId="77777777" w:rsidR="00B87178" w:rsidRDefault="00B87178" w:rsidP="00B87178">
      <w:pPr>
        <w:pStyle w:val="BodyText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new_node</w:t>
      </w:r>
      <w:proofErr w:type="spellEnd"/>
      <w:r>
        <w:t>;</w:t>
      </w:r>
    </w:p>
    <w:p w14:paraId="657A6CDC" w14:textId="77777777" w:rsidR="00B87178" w:rsidRDefault="00B87178" w:rsidP="00B87178">
      <w:pPr>
        <w:pStyle w:val="BodyText"/>
        <w:spacing w:before="195"/>
        <w:ind w:left="466"/>
      </w:pPr>
      <w:r>
        <w:t>}</w:t>
      </w:r>
    </w:p>
    <w:p w14:paraId="24AF1C99" w14:textId="77777777" w:rsidR="00B87178" w:rsidRDefault="00B87178" w:rsidP="00B87178">
      <w:pPr>
        <w:pStyle w:val="BodyText"/>
        <w:rPr>
          <w:sz w:val="20"/>
        </w:rPr>
      </w:pPr>
    </w:p>
    <w:p w14:paraId="6CE8E9E7" w14:textId="77777777" w:rsidR="00B87178" w:rsidRDefault="00B87178" w:rsidP="00B87178">
      <w:pPr>
        <w:pStyle w:val="BodyText"/>
        <w:rPr>
          <w:sz w:val="28"/>
        </w:rPr>
      </w:pPr>
    </w:p>
    <w:p w14:paraId="3E623855" w14:textId="77777777" w:rsidR="00B87178" w:rsidRDefault="00B87178" w:rsidP="00B87178">
      <w:pPr>
        <w:pStyle w:val="BodyText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5917E0A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41172D5" w14:textId="77777777" w:rsidR="00B87178" w:rsidRDefault="00B87178" w:rsidP="00B87178">
      <w:pPr>
        <w:pStyle w:val="BodyText"/>
        <w:rPr>
          <w:sz w:val="20"/>
        </w:rPr>
      </w:pPr>
    </w:p>
    <w:p w14:paraId="2C6F0FE6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C1BF1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</w:t>
      </w:r>
      <w:proofErr w:type="spellStart"/>
      <w:proofErr w:type="gramStart"/>
      <w:r>
        <w:t>delq</w:t>
      </w:r>
      <w:proofErr w:type="spellEnd"/>
      <w:r>
        <w:t>(</w:t>
      </w:r>
      <w:proofErr w:type="gramEnd"/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12CC118C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39C9F2F0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379BB2E" w14:textId="77777777" w:rsidR="00B87178" w:rsidRDefault="00B87178" w:rsidP="00B87178">
      <w:pPr>
        <w:pStyle w:val="BodyText"/>
        <w:spacing w:before="94"/>
        <w:ind w:left="468"/>
      </w:pPr>
      <w:proofErr w:type="gramStart"/>
      <w:r>
        <w:t>if(</w:t>
      </w:r>
      <w:proofErr w:type="gramEnd"/>
      <w:r>
        <w:t>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400E8CF5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094264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308FB24" w14:textId="77777777" w:rsidR="00B87178" w:rsidRDefault="00B87178" w:rsidP="00B87178">
      <w:pPr>
        <w:pStyle w:val="BodyText"/>
        <w:spacing w:before="93" w:line="427" w:lineRule="auto"/>
        <w:ind w:left="710" w:right="6893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1A977F27" w14:textId="77777777" w:rsidR="00B87178" w:rsidRDefault="00B87178" w:rsidP="00B87178">
      <w:pPr>
        <w:pStyle w:val="BodyText"/>
        <w:spacing w:line="250" w:lineRule="exact"/>
        <w:ind w:left="466"/>
      </w:pPr>
      <w:r>
        <w:t>}</w:t>
      </w:r>
    </w:p>
    <w:p w14:paraId="40F5C44C" w14:textId="77777777" w:rsidR="00B87178" w:rsidRDefault="00B87178" w:rsidP="00B87178">
      <w:pPr>
        <w:pStyle w:val="BodyText"/>
        <w:rPr>
          <w:sz w:val="20"/>
        </w:rPr>
      </w:pPr>
    </w:p>
    <w:p w14:paraId="2F787C3D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3C4307D4" w14:textId="77777777" w:rsidR="00B87178" w:rsidRDefault="00B87178" w:rsidP="00B87178">
      <w:pPr>
        <w:pStyle w:val="BodyText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7290176B" w14:textId="77777777" w:rsidR="00B87178" w:rsidRDefault="00B87178" w:rsidP="00B87178">
      <w:pPr>
        <w:pStyle w:val="BodyText"/>
        <w:spacing w:before="3"/>
        <w:ind w:left="466"/>
      </w:pPr>
      <w:r>
        <w:t>free(temp);</w:t>
      </w:r>
    </w:p>
    <w:p w14:paraId="1CDF680C" w14:textId="77777777" w:rsidR="00B87178" w:rsidRDefault="00B87178" w:rsidP="00B87178">
      <w:pPr>
        <w:pStyle w:val="BodyText"/>
        <w:rPr>
          <w:sz w:val="20"/>
        </w:rPr>
      </w:pPr>
    </w:p>
    <w:p w14:paraId="41A757B8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BDD12FF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7B2EA2B7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47253DC4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ABF68A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1C1E064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2207FF49" wp14:editId="27D94A98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40D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D50F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BCA2E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C36D5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4747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94945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C33D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2E5F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1B56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CD1AC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DF724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12F78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3A3D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350F1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3746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A55A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7D6F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3542B1" w14:textId="77777777" w:rsidR="00B87178" w:rsidRDefault="00B87178" w:rsidP="00B87178">
      <w:pPr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24C3246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31AD8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911D867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D975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323F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856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 w14:paraId="2CA7C29B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AE1905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 w14:paraId="7A6A75B9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Inorder</w:t>
      </w:r>
      <w:proofErr w:type="spellEnd"/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 w14:paraId="6133358A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0499C860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Postorder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1AA8CB2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886DE40" w14:textId="77777777" w:rsidR="00B87178" w:rsidRDefault="00B87178" w:rsidP="00B87178">
      <w:pPr>
        <w:pStyle w:val="BodyText"/>
        <w:spacing w:before="11"/>
        <w:rPr>
          <w:rFonts w:ascii="Cambria"/>
          <w:b/>
          <w:sz w:val="28"/>
        </w:rPr>
      </w:pPr>
    </w:p>
    <w:p w14:paraId="49092ED7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056D609" w14:textId="77777777" w:rsidR="00B87178" w:rsidRDefault="00B87178" w:rsidP="00B87178">
      <w:pPr>
        <w:pStyle w:val="BodyText"/>
        <w:spacing w:before="9"/>
        <w:rPr>
          <w:rFonts w:ascii="Cambria"/>
          <w:b/>
          <w:sz w:val="23"/>
        </w:rPr>
      </w:pPr>
    </w:p>
    <w:p w14:paraId="1E5DC84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Start</w:t>
      </w:r>
    </w:p>
    <w:p w14:paraId="0ED8F75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349527D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5925F9CF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proofErr w:type="spellStart"/>
      <w:r>
        <w:rPr>
          <w:sz w:val="24"/>
        </w:rPr>
        <w:t>Inorder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20ED5577" w14:textId="77777777" w:rsidR="00B87178" w:rsidRDefault="00B87178" w:rsidP="00B87178">
      <w:pPr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4BF472D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7BE6C6A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5F5FA3A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7315ECF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B2FF15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694B0A3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7ED30DB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line="275" w:lineRule="exact"/>
        <w:ind w:left="502" w:hanging="282"/>
        <w:jc w:val="left"/>
        <w:rPr>
          <w:sz w:val="24"/>
        </w:rPr>
      </w:pPr>
      <w:proofErr w:type="spellStart"/>
      <w:r>
        <w:rPr>
          <w:sz w:val="24"/>
        </w:rPr>
        <w:t>Postorder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01C1C80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02235DF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1D92AD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34C9373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4BC17AD1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 xml:space="preserve">Call the traversal functions with the root Node to perform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>, preorder, and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postorder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58918E2C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 w14:paraId="63081D8D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6295D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661A6CD5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1ECE1587" w14:textId="77777777" w:rsidR="00B87178" w:rsidRDefault="00B87178" w:rsidP="00B87178">
      <w:pPr>
        <w:pStyle w:val="BodyText"/>
        <w:rPr>
          <w:sz w:val="24"/>
        </w:rPr>
      </w:pPr>
    </w:p>
    <w:p w14:paraId="631C8FF7" w14:textId="77777777" w:rsidR="00B87178" w:rsidRDefault="00B87178" w:rsidP="00B87178">
      <w:pPr>
        <w:pStyle w:val="BodyText"/>
        <w:spacing w:before="175" w:line="424" w:lineRule="auto"/>
        <w:ind w:left="221" w:right="8616"/>
      </w:pPr>
      <w:r>
        <w:t xml:space="preserve">struct node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rPr>
          <w:spacing w:val="-1"/>
        </w:rPr>
        <w:t xml:space="preserve"> </w:t>
      </w:r>
      <w:r>
        <w:t>element;</w:t>
      </w:r>
    </w:p>
    <w:p w14:paraId="59CBF236" w14:textId="77777777" w:rsidR="00B87178" w:rsidRDefault="00B87178" w:rsidP="00B87178">
      <w:pPr>
        <w:pStyle w:val="BodyText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0017E8A6" w14:textId="77777777" w:rsidR="00B87178" w:rsidRDefault="00B87178" w:rsidP="00B87178">
      <w:pPr>
        <w:pStyle w:val="BodyText"/>
        <w:spacing w:before="3"/>
        <w:ind w:left="221"/>
      </w:pPr>
      <w:r>
        <w:t>};</w:t>
      </w:r>
    </w:p>
    <w:p w14:paraId="3044D26A" w14:textId="77777777" w:rsidR="00B87178" w:rsidRDefault="00B87178" w:rsidP="00B87178">
      <w:pPr>
        <w:pStyle w:val="BodyText"/>
        <w:rPr>
          <w:sz w:val="24"/>
        </w:rPr>
      </w:pPr>
    </w:p>
    <w:p w14:paraId="5B49097E" w14:textId="77777777" w:rsidR="00B87178" w:rsidRDefault="00B87178" w:rsidP="00B87178">
      <w:pPr>
        <w:pStyle w:val="BodyText"/>
        <w:rPr>
          <w:sz w:val="32"/>
        </w:rPr>
      </w:pPr>
    </w:p>
    <w:p w14:paraId="1BFE1E36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t>)</w:t>
      </w:r>
    </w:p>
    <w:p w14:paraId="7ED9C59F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037F53F6" w14:textId="77777777" w:rsidR="00B87178" w:rsidRDefault="00B87178" w:rsidP="00B87178">
      <w:pPr>
        <w:pStyle w:val="BodyText"/>
        <w:spacing w:before="196" w:line="424" w:lineRule="auto"/>
        <w:ind w:left="221" w:right="3861"/>
      </w:pPr>
      <w:r>
        <w:t>struct node* Node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val</w:t>
      </w:r>
      <w:proofErr w:type="spellEnd"/>
      <w:r>
        <w:t>;</w:t>
      </w:r>
    </w:p>
    <w:p w14:paraId="46C4A6C2" w14:textId="77777777" w:rsidR="00B87178" w:rsidRDefault="00B87178" w:rsidP="00B87178">
      <w:pPr>
        <w:pStyle w:val="BodyText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013E48A2" w14:textId="77777777" w:rsidR="00B87178" w:rsidRDefault="00B87178" w:rsidP="00B87178">
      <w:pPr>
        <w:pStyle w:val="BodyText"/>
        <w:rPr>
          <w:sz w:val="24"/>
        </w:rPr>
      </w:pPr>
    </w:p>
    <w:p w14:paraId="4D750E65" w14:textId="77777777" w:rsidR="00B87178" w:rsidRDefault="00B87178" w:rsidP="00B87178">
      <w:pPr>
        <w:pStyle w:val="BodyText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1EB6249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CA68960" w14:textId="77777777" w:rsidR="00B87178" w:rsidRDefault="00B87178" w:rsidP="00B87178">
      <w:pPr>
        <w:pStyle w:val="BodyText"/>
        <w:rPr>
          <w:sz w:val="24"/>
        </w:rPr>
      </w:pPr>
    </w:p>
    <w:p w14:paraId="2BF0FD85" w14:textId="77777777" w:rsidR="00B87178" w:rsidRDefault="00B87178" w:rsidP="00B87178">
      <w:pPr>
        <w:pStyle w:val="BodyText"/>
        <w:rPr>
          <w:sz w:val="32"/>
        </w:rPr>
      </w:pPr>
    </w:p>
    <w:p w14:paraId="573AA265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7F74D6A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05CB0D2" w14:textId="77777777" w:rsidR="00B87178" w:rsidRDefault="00B87178" w:rsidP="00B87178">
      <w:pPr>
        <w:pStyle w:val="BodyText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3EF83970" w14:textId="77777777" w:rsidR="00B87178" w:rsidRDefault="00B87178" w:rsidP="00B87178">
      <w:pPr>
        <w:pStyle w:val="BodyText"/>
        <w:spacing w:line="424" w:lineRule="auto"/>
        <w:ind w:left="221" w:right="69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root-&gt;element);</w:t>
      </w:r>
      <w:r>
        <w:rPr>
          <w:spacing w:val="1"/>
        </w:rPr>
        <w:t xml:space="preserve"> </w:t>
      </w:r>
      <w:proofErr w:type="spellStart"/>
      <w:r>
        <w:t>traversePreorder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traversePreorder</w:t>
      </w:r>
      <w:proofErr w:type="spellEnd"/>
      <w:r>
        <w:t>(root-&gt;right);</w:t>
      </w:r>
    </w:p>
    <w:p w14:paraId="53C04CA9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49DA78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34EF6BA" w14:textId="77777777" w:rsidR="00B87178" w:rsidRDefault="00B87178" w:rsidP="00B87178">
      <w:pPr>
        <w:pStyle w:val="BodyText"/>
        <w:spacing w:before="93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575BFBD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ED91868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698A3B8D" w14:textId="77777777" w:rsidR="00B87178" w:rsidRDefault="00B87178" w:rsidP="00B87178">
      <w:pPr>
        <w:pStyle w:val="BodyText"/>
        <w:spacing w:before="2" w:line="424" w:lineRule="auto"/>
        <w:ind w:left="221" w:right="7067"/>
      </w:pPr>
      <w:proofErr w:type="spellStart"/>
      <w:r>
        <w:t>traverseInorder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root-&gt;element);</w:t>
      </w:r>
      <w:r>
        <w:rPr>
          <w:spacing w:val="-59"/>
        </w:rPr>
        <w:t xml:space="preserve"> </w:t>
      </w:r>
      <w:proofErr w:type="spellStart"/>
      <w:r>
        <w:t>traverseInorder</w:t>
      </w:r>
      <w:proofErr w:type="spellEnd"/>
      <w:r>
        <w:t>(root-&gt;right);</w:t>
      </w:r>
    </w:p>
    <w:p w14:paraId="771B6E1B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725BF27F" w14:textId="77777777" w:rsidR="00B87178" w:rsidRDefault="00B87178" w:rsidP="00B87178">
      <w:pPr>
        <w:pStyle w:val="BodyText"/>
        <w:spacing w:before="197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4C72F988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1DBB8EF" w14:textId="77777777" w:rsidR="00B87178" w:rsidRDefault="00B87178" w:rsidP="00B87178">
      <w:pPr>
        <w:pStyle w:val="BodyText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1552A38F" w14:textId="77777777" w:rsidR="00B87178" w:rsidRDefault="00B87178" w:rsidP="00B87178">
      <w:pPr>
        <w:pStyle w:val="BodyText"/>
        <w:spacing w:before="5" w:line="424" w:lineRule="auto"/>
        <w:ind w:left="221" w:right="6882"/>
      </w:pPr>
      <w:proofErr w:type="spellStart"/>
      <w:r>
        <w:t>traversePostorder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traversePostorder</w:t>
      </w:r>
      <w:proofErr w:type="spellEnd"/>
      <w:r>
        <w:t>(root-&gt;right);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1E596CCF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67AFFC17" w14:textId="77777777" w:rsidR="00B87178" w:rsidRDefault="00B87178" w:rsidP="00B87178">
      <w:pPr>
        <w:pStyle w:val="BodyText"/>
        <w:rPr>
          <w:sz w:val="24"/>
        </w:rPr>
      </w:pPr>
    </w:p>
    <w:p w14:paraId="6566F5B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9ED54E2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0DE2F0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6BFF477" w14:textId="77777777" w:rsidR="00B87178" w:rsidRDefault="00B87178" w:rsidP="00B87178">
      <w:pPr>
        <w:pStyle w:val="BodyText"/>
        <w:spacing w:before="196" w:line="424" w:lineRule="auto"/>
        <w:ind w:left="221" w:right="6390"/>
      </w:pPr>
      <w:r>
        <w:t xml:space="preserve">struct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createNode</w:t>
      </w:r>
      <w:proofErr w:type="spellEnd"/>
      <w:r>
        <w:t>(26);</w:t>
      </w:r>
    </w:p>
    <w:p w14:paraId="4D1264E7" w14:textId="77777777" w:rsidR="00B87178" w:rsidRDefault="00B87178" w:rsidP="00B87178">
      <w:pPr>
        <w:pStyle w:val="BodyText"/>
        <w:spacing w:before="2" w:line="424" w:lineRule="auto"/>
        <w:ind w:left="221" w:right="6638"/>
      </w:pPr>
      <w:r>
        <w:t xml:space="preserve">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createNode</w:t>
      </w:r>
      <w:proofErr w:type="spellEnd"/>
      <w:r>
        <w:t>(21);</w:t>
      </w:r>
    </w:p>
    <w:p w14:paraId="55B5CC6E" w14:textId="77777777" w:rsidR="00B87178" w:rsidRDefault="00B87178" w:rsidP="00B87178">
      <w:pPr>
        <w:pStyle w:val="BodyText"/>
        <w:spacing w:before="2" w:line="424" w:lineRule="auto"/>
        <w:ind w:left="221" w:right="6141"/>
      </w:pPr>
      <w:r>
        <w:t xml:space="preserve">root-&gt;left-&gt;right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createNode</w:t>
      </w:r>
      <w:proofErr w:type="spellEnd"/>
      <w:r>
        <w:t>(11);</w:t>
      </w:r>
    </w:p>
    <w:p w14:paraId="3A7081FC" w14:textId="77777777" w:rsidR="00B87178" w:rsidRDefault="00B87178" w:rsidP="00B87178">
      <w:pPr>
        <w:pStyle w:val="BodyText"/>
        <w:spacing w:before="5" w:line="424" w:lineRule="auto"/>
        <w:ind w:left="221" w:right="6007"/>
      </w:pPr>
      <w:r>
        <w:t xml:space="preserve">root-&gt;left-&gt;left-&gt;right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createNode</w:t>
      </w:r>
      <w:proofErr w:type="spellEnd"/>
      <w:r>
        <w:t>(41);</w:t>
      </w:r>
    </w:p>
    <w:p w14:paraId="09377B37" w14:textId="77777777" w:rsidR="00B87178" w:rsidRDefault="00B87178" w:rsidP="00B87178">
      <w:pPr>
        <w:pStyle w:val="BodyText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56);</w:t>
      </w:r>
    </w:p>
    <w:p w14:paraId="307E9837" w14:textId="77777777" w:rsidR="00B87178" w:rsidRDefault="00B87178" w:rsidP="00B87178">
      <w:pPr>
        <w:pStyle w:val="BodyText"/>
        <w:spacing w:before="196" w:line="424" w:lineRule="auto"/>
        <w:ind w:left="221" w:right="5739"/>
      </w:pPr>
      <w:r>
        <w:t xml:space="preserve">root-&gt;right-&gt;right-&gt;left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createNode</w:t>
      </w:r>
      <w:proofErr w:type="spellEnd"/>
      <w:r>
        <w:t>(66);</w:t>
      </w:r>
    </w:p>
    <w:p w14:paraId="03A24868" w14:textId="77777777" w:rsidR="00B87178" w:rsidRDefault="00B87178" w:rsidP="00B87178">
      <w:pPr>
        <w:pStyle w:val="BodyText"/>
        <w:rPr>
          <w:sz w:val="24"/>
        </w:rPr>
      </w:pPr>
    </w:p>
    <w:p w14:paraId="03C069C5" w14:textId="77777777" w:rsidR="00B87178" w:rsidRDefault="00B87178" w:rsidP="00B87178">
      <w:pPr>
        <w:pStyle w:val="BodyText"/>
        <w:spacing w:before="175" w:line="424" w:lineRule="auto"/>
        <w:ind w:left="221" w:right="40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Preorder traversal of given binary tree is -\n");</w:t>
      </w:r>
      <w:r>
        <w:rPr>
          <w:spacing w:val="-59"/>
        </w:rPr>
        <w:t xml:space="preserve"> </w:t>
      </w:r>
      <w:proofErr w:type="spellStart"/>
      <w:r>
        <w:t>traversePreorder</w:t>
      </w:r>
      <w:proofErr w:type="spellEnd"/>
      <w:r>
        <w:t>(root);</w:t>
      </w:r>
    </w:p>
    <w:p w14:paraId="07A64F96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247D6A2" w14:textId="77777777" w:rsidR="00B87178" w:rsidRDefault="00B87178" w:rsidP="00B87178">
      <w:pPr>
        <w:pStyle w:val="BodyText"/>
        <w:spacing w:before="93" w:line="427" w:lineRule="auto"/>
        <w:ind w:left="221" w:right="422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Inorder</w:t>
      </w:r>
      <w:proofErr w:type="spellEnd"/>
      <w:r>
        <w:t xml:space="preserve"> traversal of given binary tree is -\n");</w:t>
      </w:r>
      <w:r>
        <w:rPr>
          <w:spacing w:val="-59"/>
        </w:rPr>
        <w:t xml:space="preserve"> </w:t>
      </w:r>
      <w:proofErr w:type="spellStart"/>
      <w:r>
        <w:t>traverseInorder</w:t>
      </w:r>
      <w:proofErr w:type="spellEnd"/>
      <w:r>
        <w:t>(root);</w:t>
      </w:r>
    </w:p>
    <w:p w14:paraId="6901AD9C" w14:textId="77777777" w:rsidR="00B87178" w:rsidRDefault="00B87178" w:rsidP="00B87178">
      <w:pPr>
        <w:pStyle w:val="BodyText"/>
        <w:rPr>
          <w:sz w:val="24"/>
        </w:rPr>
      </w:pPr>
    </w:p>
    <w:p w14:paraId="006E32AF" w14:textId="77777777" w:rsidR="00B87178" w:rsidRDefault="00B87178" w:rsidP="00B87178">
      <w:pPr>
        <w:pStyle w:val="BodyText"/>
        <w:spacing w:before="170" w:line="424" w:lineRule="auto"/>
        <w:ind w:left="221" w:right="39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Postorder</w:t>
      </w:r>
      <w:proofErr w:type="spellEnd"/>
      <w:r>
        <w:t xml:space="preserve"> traversal of given binary tree is -\n");</w:t>
      </w:r>
      <w:r>
        <w:rPr>
          <w:spacing w:val="-59"/>
        </w:rPr>
        <w:t xml:space="preserve"> </w:t>
      </w:r>
      <w:proofErr w:type="spellStart"/>
      <w:r>
        <w:t>traversePostorder</w:t>
      </w:r>
      <w:proofErr w:type="spellEnd"/>
      <w:r>
        <w:t>(root);</w:t>
      </w:r>
    </w:p>
    <w:p w14:paraId="1E9B2477" w14:textId="77777777" w:rsidR="00B87178" w:rsidRDefault="00B87178" w:rsidP="00B87178">
      <w:pPr>
        <w:pStyle w:val="BodyText"/>
        <w:rPr>
          <w:sz w:val="24"/>
        </w:rPr>
      </w:pPr>
    </w:p>
    <w:p w14:paraId="40D2A83F" w14:textId="77777777" w:rsidR="00B87178" w:rsidRDefault="00B87178" w:rsidP="00B87178">
      <w:pPr>
        <w:pStyle w:val="BodyText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C8D5502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05032744" w14:textId="77777777" w:rsidR="00B87178" w:rsidRDefault="00B87178" w:rsidP="00B87178">
      <w:pPr>
        <w:rPr>
          <w:sz w:val="24"/>
        </w:rPr>
      </w:pPr>
    </w:p>
    <w:p w14:paraId="650600C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3259423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54E02FC" w14:textId="77777777" w:rsidR="00B87178" w:rsidRDefault="00B87178" w:rsidP="00B87178">
      <w:pPr>
        <w:pStyle w:val="BodyText"/>
        <w:spacing w:before="2"/>
        <w:rPr>
          <w:rFonts w:ascii="Cambria"/>
          <w:sz w:val="13"/>
        </w:rPr>
      </w:pPr>
    </w:p>
    <w:p w14:paraId="3CD550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E80AE67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0F701A" wp14:editId="294C68D8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8">
                      <w14:nvContentPartPr>
                        <w14:cNvContentPartPr/>
                      </w14:nvContentPartPr>
                      <w14:xfrm>
                        <a:off x="4218940" y="4671695"/>
                        <a:ext cx="18859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05BB4" id="Ink 24" o:spid="_x0000_s1026" type="#_x0000_t75" style="position:absolute;margin-left:278.2pt;margin-top:73.2pt;width:348.25pt;height:37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">
                <v:imagedata r:id="rId39" o:title="" croptop="-1933045f" cropleft="-1253708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35EE050" wp14:editId="19D03F99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0">
                      <w14:nvContentPartPr>
                        <w14:cNvContentPartPr/>
                      </w14:nvContentPartPr>
                      <w14:xfrm>
                        <a:off x="4427855" y="463677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DA907" id="Ink 22" o:spid="_x0000_s1026" type="#_x0000_t75" style="position:absolute;margin-left:294.65pt;margin-top:70.45pt;width:475.8pt;height:37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">
                <v:imagedata r:id="rId41" o:title="" croptop="-1697806f" cropleft="-177315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65247EA9" wp14:editId="441C0E6F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F9C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15C61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5CECF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6FAC72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B7B2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B556D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57922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8EF8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4E1C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B645F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A7E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0EF3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A69D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014BB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C1AD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2241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0417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CAD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DB7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721E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0EAF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8101D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2FE1DB" w14:textId="77777777" w:rsidR="00B87178" w:rsidRDefault="00B87178" w:rsidP="00B87178">
      <w:pPr>
        <w:pStyle w:val="BodyText"/>
        <w:spacing w:before="10"/>
        <w:rPr>
          <w:rFonts w:ascii="Cambria"/>
          <w:sz w:val="31"/>
        </w:rPr>
      </w:pPr>
    </w:p>
    <w:p w14:paraId="7BF85F1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26572C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F088A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0C340F0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DC32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2CFE" w14:textId="77777777" w:rsidR="00B87178" w:rsidRDefault="00B87178" w:rsidP="002000EE">
            <w:pPr>
              <w:pStyle w:val="TableParagraph"/>
              <w:spacing w:line="258" w:lineRule="exact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D7C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 w14:paraId="1D9EFCA6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774F2E6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 w14:paraId="33B3941C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 w14:paraId="0B45D1AA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 w14:paraId="108911EB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75812FD2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7814881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46B6D8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F993B8A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48DFF96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6931168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30F9C8C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48F57190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B127ED4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Insert:</w:t>
      </w:r>
    </w:p>
    <w:p w14:paraId="5F98328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6CD64E2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74807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7F20C3B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7004A7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5135D075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Search:</w:t>
      </w:r>
    </w:p>
    <w:p w14:paraId="188B03C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281DAD8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15962C7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3D35B69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50A9958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14D9D5AD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03E716D5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536399B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0C94AA" w14:textId="77777777" w:rsidR="00B87178" w:rsidRDefault="00B87178" w:rsidP="00B87178">
      <w:pPr>
        <w:pStyle w:val="BodyText"/>
        <w:rPr>
          <w:sz w:val="20"/>
        </w:rPr>
      </w:pPr>
    </w:p>
    <w:p w14:paraId="10B0046B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4BA63B5C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434024FE" w14:textId="77777777" w:rsidR="00B87178" w:rsidRDefault="00B87178" w:rsidP="00B87178">
      <w:pPr>
        <w:pStyle w:val="BodyText"/>
        <w:spacing w:before="196" w:line="424" w:lineRule="auto"/>
        <w:ind w:left="221" w:right="750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 xml:space="preserve">struct </w:t>
      </w:r>
      <w:proofErr w:type="spellStart"/>
      <w:r>
        <w:t>BinaryTreeNode</w:t>
      </w:r>
      <w:proofErr w:type="spellEnd"/>
      <w:r>
        <w:t xml:space="preserve">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rPr>
          <w:spacing w:val="-2"/>
        </w:rPr>
        <w:t xml:space="preserve"> </w:t>
      </w:r>
      <w:r>
        <w:t>key;</w:t>
      </w:r>
    </w:p>
    <w:p w14:paraId="0ED805AF" w14:textId="77777777" w:rsidR="00B87178" w:rsidRDefault="00B87178" w:rsidP="00B87178">
      <w:pPr>
        <w:pStyle w:val="BodyText"/>
        <w:spacing w:before="4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105EC326" w14:textId="77777777" w:rsidR="00B87178" w:rsidRDefault="00B87178" w:rsidP="00B87178">
      <w:pPr>
        <w:pStyle w:val="BodyText"/>
        <w:spacing w:before="196"/>
        <w:ind w:left="221"/>
      </w:pPr>
      <w:r>
        <w:t>};</w:t>
      </w:r>
    </w:p>
    <w:p w14:paraId="1E71419A" w14:textId="77777777" w:rsidR="00B87178" w:rsidRDefault="00B87178" w:rsidP="00B87178">
      <w:pPr>
        <w:pStyle w:val="BodyText"/>
        <w:rPr>
          <w:sz w:val="24"/>
        </w:rPr>
      </w:pPr>
    </w:p>
    <w:p w14:paraId="79EE7EA5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D7D67A4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8"/>
        </w:rPr>
        <w:t xml:space="preserve"> </w:t>
      </w:r>
      <w:proofErr w:type="spellStart"/>
      <w:proofErr w:type="gramStart"/>
      <w:r>
        <w:t>newNodeCreate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value)</w:t>
      </w:r>
    </w:p>
    <w:p w14:paraId="5EFDE767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DA338AD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4"/>
        </w:rPr>
        <w:t xml:space="preserve"> </w:t>
      </w:r>
      <w:r>
        <w:t>temp</w:t>
      </w:r>
    </w:p>
    <w:p w14:paraId="09C23206" w14:textId="77777777" w:rsidR="00B87178" w:rsidRDefault="00B87178" w:rsidP="00B87178">
      <w:pPr>
        <w:pStyle w:val="BodyText"/>
        <w:spacing w:before="196" w:line="424" w:lineRule="auto"/>
        <w:ind w:left="221" w:right="6513"/>
      </w:pPr>
      <w:r>
        <w:t xml:space="preserve">= (struct </w:t>
      </w:r>
      <w:proofErr w:type="spellStart"/>
      <w:r>
        <w:t>BinaryTreeNode</w:t>
      </w:r>
      <w:proofErr w:type="spellEnd"/>
      <w:proofErr w:type="gramStart"/>
      <w:r>
        <w:t>*)malloc</w:t>
      </w:r>
      <w:proofErr w:type="gramEnd"/>
      <w:r>
        <w:t>(</w:t>
      </w:r>
      <w:r>
        <w:rPr>
          <w:spacing w:val="-59"/>
        </w:rPr>
        <w:t xml:space="preserve">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BinaryTreeNode</w:t>
      </w:r>
      <w:proofErr w:type="spellEnd"/>
      <w:r>
        <w:t>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7A05B63D" w14:textId="77777777" w:rsidR="00B87178" w:rsidRDefault="00B87178" w:rsidP="00B87178">
      <w:pPr>
        <w:pStyle w:val="BodyText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482D4CDA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CEA296E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</w:p>
    <w:p w14:paraId="0E441976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659175B1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185CFF7D" w14:textId="77777777" w:rsidR="00B87178" w:rsidRDefault="00B87178" w:rsidP="00B87178">
      <w:pPr>
        <w:pStyle w:val="BodyText"/>
        <w:spacing w:before="196" w:line="424" w:lineRule="auto"/>
        <w:ind w:left="221" w:right="5964"/>
      </w:pPr>
      <w:r>
        <w:t xml:space="preserve">if (root == NULL || root-&gt;key == target) </w:t>
      </w:r>
      <w:proofErr w:type="gramStart"/>
      <w:r>
        <w:t>{</w:t>
      </w:r>
      <w:r>
        <w:rPr>
          <w:spacing w:val="-59"/>
        </w:rPr>
        <w:t xml:space="preserve"> </w:t>
      </w:r>
      <w:r>
        <w:t>return</w:t>
      </w:r>
      <w:proofErr w:type="gramEnd"/>
      <w:r>
        <w:rPr>
          <w:spacing w:val="-3"/>
        </w:rPr>
        <w:t xml:space="preserve"> </w:t>
      </w:r>
      <w:r>
        <w:t>root;</w:t>
      </w:r>
    </w:p>
    <w:p w14:paraId="42C21F60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2C3A6BDC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5848A36C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searchNode</w:t>
      </w:r>
      <w:proofErr w:type="spellEnd"/>
      <w:r>
        <w:t>(root-&gt;right,</w:t>
      </w:r>
      <w:r>
        <w:rPr>
          <w:spacing w:val="-5"/>
        </w:rPr>
        <w:t xml:space="preserve"> </w:t>
      </w:r>
      <w:r>
        <w:t>target);</w:t>
      </w:r>
    </w:p>
    <w:p w14:paraId="75B2518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4EEAC7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searchNode</w:t>
      </w:r>
      <w:proofErr w:type="spellEnd"/>
      <w:r>
        <w:t>(root-&gt;left,</w:t>
      </w:r>
      <w:r>
        <w:rPr>
          <w:spacing w:val="-5"/>
        </w:rPr>
        <w:t xml:space="preserve"> </w:t>
      </w:r>
      <w:r>
        <w:t>target);</w:t>
      </w:r>
    </w:p>
    <w:p w14:paraId="635A43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18D8331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2CB214" w14:textId="77777777" w:rsidR="00B87178" w:rsidRDefault="00B87178" w:rsidP="00B87178">
      <w:pPr>
        <w:pStyle w:val="BodyText"/>
        <w:spacing w:before="93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</w:p>
    <w:p w14:paraId="02B87001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</w:t>
      </w:r>
      <w:r>
        <w:rPr>
          <w:spacing w:val="-6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78AD757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17FF1F5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1472168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newNodeCreate</w:t>
      </w:r>
      <w:proofErr w:type="spellEnd"/>
      <w:r>
        <w:t>(value);</w:t>
      </w:r>
    </w:p>
    <w:p w14:paraId="77D605D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8A9EA2E" w14:textId="77777777" w:rsidR="00B87178" w:rsidRDefault="00B87178" w:rsidP="00B87178">
      <w:pPr>
        <w:pStyle w:val="BodyText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5989DD05" w14:textId="77777777" w:rsidR="00B87178" w:rsidRDefault="00B87178" w:rsidP="00B87178">
      <w:pPr>
        <w:pStyle w:val="BodyText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insertNode</w:t>
      </w:r>
      <w:proofErr w:type="spellEnd"/>
      <w:r>
        <w:t>(node-&gt;left,</w:t>
      </w:r>
      <w:r>
        <w:rPr>
          <w:spacing w:val="-5"/>
        </w:rPr>
        <w:t xml:space="preserve"> </w:t>
      </w:r>
      <w:r>
        <w:t>value);</w:t>
      </w:r>
    </w:p>
    <w:p w14:paraId="18F101C1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70DD0308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69CA3367" w14:textId="77777777" w:rsidR="00B87178" w:rsidRDefault="00B87178" w:rsidP="00B87178">
      <w:pPr>
        <w:pStyle w:val="BodyText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insertNode</w:t>
      </w:r>
      <w:proofErr w:type="spellEnd"/>
      <w:r>
        <w:t>(node-&gt;right,</w:t>
      </w:r>
      <w:r>
        <w:rPr>
          <w:spacing w:val="-2"/>
        </w:rPr>
        <w:t xml:space="preserve"> </w:t>
      </w:r>
      <w:r>
        <w:t>value);</w:t>
      </w:r>
    </w:p>
    <w:p w14:paraId="0D22ED0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FEC13FE" w14:textId="77777777" w:rsidR="00B87178" w:rsidRDefault="00B87178" w:rsidP="00B87178">
      <w:pPr>
        <w:pStyle w:val="BodyText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6EC7A0B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6D2AC0" w14:textId="77777777" w:rsidR="00B87178" w:rsidRDefault="00B87178" w:rsidP="00B87178">
      <w:pPr>
        <w:pStyle w:val="BodyText"/>
        <w:rPr>
          <w:sz w:val="24"/>
        </w:rPr>
      </w:pPr>
    </w:p>
    <w:p w14:paraId="260DF04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FC7964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root)</w:t>
      </w:r>
    </w:p>
    <w:p w14:paraId="26DC19E0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4D96D55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</w:t>
      </w:r>
      <w:proofErr w:type="gramStart"/>
      <w:r>
        <w:t>root !</w:t>
      </w:r>
      <w:proofErr w:type="gramEnd"/>
      <w:r>
        <w:t>= NULL) {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(root-&gt;right);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0444303F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46FB96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CDC194" w14:textId="77777777" w:rsidR="00B87178" w:rsidRDefault="00B87178" w:rsidP="00B87178">
      <w:pPr>
        <w:pStyle w:val="BodyText"/>
        <w:rPr>
          <w:sz w:val="24"/>
        </w:rPr>
      </w:pPr>
    </w:p>
    <w:p w14:paraId="3C881B9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982F8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6"/>
        </w:rPr>
        <w:t xml:space="preserve"> </w:t>
      </w:r>
      <w:r>
        <w:t>root)</w:t>
      </w:r>
    </w:p>
    <w:p w14:paraId="056316B3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56A724C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</w:t>
      </w:r>
      <w:proofErr w:type="gramStart"/>
      <w:r>
        <w:t>root !</w:t>
      </w:r>
      <w:proofErr w:type="gramEnd"/>
      <w:r>
        <w:t>= NULL) {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%d ", root-&gt;key);</w:t>
      </w:r>
      <w:r>
        <w:rPr>
          <w:spacing w:val="-59"/>
        </w:rPr>
        <w:t xml:space="preserve"> </w:t>
      </w:r>
      <w:proofErr w:type="spellStart"/>
      <w:r>
        <w:t>inOrder</w:t>
      </w:r>
      <w:proofErr w:type="spellEnd"/>
      <w:r>
        <w:t>(root-&gt;right);</w:t>
      </w:r>
    </w:p>
    <w:p w14:paraId="1FAF99F7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2EB24FBB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09A978DA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58DF459" w14:textId="77777777" w:rsidR="00B87178" w:rsidRDefault="00B87178" w:rsidP="00B87178">
      <w:pPr>
        <w:pStyle w:val="BodyText"/>
        <w:spacing w:before="93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root)</w:t>
      </w:r>
    </w:p>
    <w:p w14:paraId="71E3DA2A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D35634F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</w:t>
      </w:r>
      <w:proofErr w:type="gramStart"/>
      <w:r>
        <w:t>root !</w:t>
      </w:r>
      <w:proofErr w:type="gramEnd"/>
      <w:r>
        <w:t>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%d ", root-&gt;key);</w:t>
      </w:r>
      <w:r>
        <w:rPr>
          <w:spacing w:val="-59"/>
        </w:rPr>
        <w:t xml:space="preserve"> </w:t>
      </w:r>
      <w:proofErr w:type="spellStart"/>
      <w:r>
        <w:t>preOrder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preOrder</w:t>
      </w:r>
      <w:proofErr w:type="spellEnd"/>
      <w:r>
        <w:t>(root-&gt;right);</w:t>
      </w:r>
    </w:p>
    <w:p w14:paraId="142FB6D4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0585906D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0025BEB" w14:textId="77777777" w:rsidR="00B87178" w:rsidRDefault="00B87178" w:rsidP="00B87178">
      <w:pPr>
        <w:pStyle w:val="BodyText"/>
        <w:rPr>
          <w:sz w:val="24"/>
        </w:rPr>
      </w:pPr>
    </w:p>
    <w:p w14:paraId="258D3AA9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6103BA3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7"/>
        </w:rPr>
        <w:t xml:space="preserve">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</w:t>
      </w:r>
      <w:r>
        <w:rPr>
          <w:spacing w:val="-5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2"/>
        </w:rPr>
        <w:t xml:space="preserve"> </w:t>
      </w:r>
      <w:r>
        <w:t>root)</w:t>
      </w:r>
    </w:p>
    <w:p w14:paraId="27CCB8AE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D5A43B" w14:textId="77777777" w:rsidR="00B87178" w:rsidRDefault="00B87178" w:rsidP="00B87178">
      <w:pPr>
        <w:pStyle w:val="BodyText"/>
        <w:spacing w:before="196" w:line="427" w:lineRule="auto"/>
        <w:ind w:left="221" w:right="8066"/>
      </w:pPr>
      <w:r>
        <w:t xml:space="preserve">if (root == NULL) </w:t>
      </w:r>
      <w:proofErr w:type="gramStart"/>
      <w:r>
        <w:t>{</w:t>
      </w:r>
      <w:r>
        <w:rPr>
          <w:spacing w:val="-59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NULL;</w:t>
      </w:r>
    </w:p>
    <w:p w14:paraId="660A4E0A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3460B0F9" w14:textId="77777777" w:rsidR="00B87178" w:rsidRDefault="00B87178" w:rsidP="00B87178">
      <w:pPr>
        <w:pStyle w:val="BodyText"/>
        <w:spacing w:before="196" w:line="424" w:lineRule="auto"/>
        <w:ind w:left="221" w:right="7173"/>
      </w:pPr>
      <w:r>
        <w:t>else if (root-&gt;</w:t>
      </w:r>
      <w:proofErr w:type="gramStart"/>
      <w:r>
        <w:t>left !</w:t>
      </w:r>
      <w:proofErr w:type="gramEnd"/>
      <w:r>
        <w:t>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findMin</w:t>
      </w:r>
      <w:proofErr w:type="spellEnd"/>
      <w:r>
        <w:t>(root-&gt;left);</w:t>
      </w:r>
    </w:p>
    <w:p w14:paraId="7C72040A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3D11EDB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73D8751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210F2BC" w14:textId="77777777" w:rsidR="00B87178" w:rsidRDefault="00B87178" w:rsidP="00B87178">
      <w:pPr>
        <w:pStyle w:val="BodyText"/>
        <w:rPr>
          <w:sz w:val="24"/>
        </w:rPr>
      </w:pPr>
    </w:p>
    <w:p w14:paraId="6F3CE80B" w14:textId="77777777" w:rsidR="00B87178" w:rsidRDefault="00B87178" w:rsidP="00B87178">
      <w:pPr>
        <w:pStyle w:val="BodyText"/>
        <w:rPr>
          <w:sz w:val="32"/>
        </w:rPr>
      </w:pPr>
    </w:p>
    <w:p w14:paraId="0E9ECE5B" w14:textId="77777777" w:rsidR="00B87178" w:rsidRDefault="00B87178" w:rsidP="00B87178">
      <w:pPr>
        <w:pStyle w:val="BodyText"/>
        <w:spacing w:before="1" w:line="424" w:lineRule="auto"/>
        <w:ind w:left="221" w:right="3969"/>
      </w:pPr>
      <w:r>
        <w:t xml:space="preserve">struct </w:t>
      </w:r>
      <w:proofErr w:type="spellStart"/>
      <w:r>
        <w:t>BinaryTreeNode</w:t>
      </w:r>
      <w:proofErr w:type="spellEnd"/>
      <w:r>
        <w:t xml:space="preserve">* delete (struct </w:t>
      </w:r>
      <w:proofErr w:type="spellStart"/>
      <w:r>
        <w:t>BinaryTreeNode</w:t>
      </w:r>
      <w:proofErr w:type="spellEnd"/>
      <w:r>
        <w:t>* root,</w:t>
      </w:r>
      <w:r>
        <w:rPr>
          <w:spacing w:val="-59"/>
        </w:rPr>
        <w:t xml:space="preserve"> </w:t>
      </w:r>
      <w:r>
        <w:t>int x)</w:t>
      </w:r>
    </w:p>
    <w:p w14:paraId="7D5F434F" w14:textId="77777777" w:rsidR="00B87178" w:rsidRDefault="00B87178" w:rsidP="00B87178">
      <w:pPr>
        <w:pStyle w:val="BodyText"/>
        <w:spacing w:before="2"/>
        <w:ind w:left="221"/>
      </w:pPr>
      <w:r>
        <w:t>{</w:t>
      </w:r>
    </w:p>
    <w:p w14:paraId="4AA62E20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444685A" w14:textId="77777777" w:rsidR="00B87178" w:rsidRDefault="00B87178" w:rsidP="00B87178">
      <w:pPr>
        <w:pStyle w:val="BodyText"/>
        <w:rPr>
          <w:sz w:val="24"/>
        </w:rPr>
      </w:pPr>
    </w:p>
    <w:p w14:paraId="2F641FA9" w14:textId="77777777" w:rsidR="00B87178" w:rsidRDefault="00B87178" w:rsidP="00B87178">
      <w:pPr>
        <w:pStyle w:val="BodyText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2F1F5D81" w14:textId="77777777" w:rsidR="00B87178" w:rsidRDefault="00B87178" w:rsidP="00B87178">
      <w:pPr>
        <w:pStyle w:val="BodyText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6152DFC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3608F51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6A66FA14" w14:textId="77777777" w:rsidR="00B87178" w:rsidRDefault="00B87178" w:rsidP="00B87178">
      <w:pPr>
        <w:pStyle w:val="BodyText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0B94C17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4CD95F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DFE177E" w14:textId="77777777" w:rsidR="00B87178" w:rsidRDefault="00B87178" w:rsidP="00B87178">
      <w:pPr>
        <w:pStyle w:val="BodyText"/>
        <w:spacing w:before="93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7D8078D" w14:textId="77777777" w:rsidR="00B87178" w:rsidRDefault="00B87178" w:rsidP="00B87178">
      <w:pPr>
        <w:pStyle w:val="BodyText"/>
        <w:spacing w:before="196" w:line="424" w:lineRule="auto"/>
        <w:ind w:left="221" w:right="5204"/>
      </w:pPr>
      <w:r>
        <w:t xml:space="preserve">if (root-&gt;left == NULL &amp;&amp; root-&gt;right == NULL) </w:t>
      </w:r>
      <w:proofErr w:type="gramStart"/>
      <w:r>
        <w:t>{</w:t>
      </w:r>
      <w:r>
        <w:rPr>
          <w:spacing w:val="-59"/>
        </w:rPr>
        <w:t xml:space="preserve"> </w:t>
      </w:r>
      <w:r>
        <w:t>free</w:t>
      </w:r>
      <w:proofErr w:type="gramEnd"/>
      <w:r>
        <w:t>(root);</w:t>
      </w:r>
    </w:p>
    <w:p w14:paraId="15A690B4" w14:textId="77777777" w:rsidR="00B87178" w:rsidRDefault="00B87178" w:rsidP="00B87178">
      <w:pPr>
        <w:pStyle w:val="BodyText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320A131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78C5BE9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6EAED6B4" w14:textId="77777777" w:rsidR="00B87178" w:rsidRDefault="00B87178" w:rsidP="00B87178">
      <w:pPr>
        <w:pStyle w:val="BodyText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struct</w:t>
      </w:r>
      <w:proofErr w:type="gramEnd"/>
      <w:r>
        <w:t xml:space="preserve"> </w:t>
      </w:r>
      <w:proofErr w:type="spellStart"/>
      <w:r>
        <w:t>BinaryTreeNode</w:t>
      </w:r>
      <w:proofErr w:type="spellEnd"/>
      <w:r>
        <w:t>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446FA828" w14:textId="77777777" w:rsidR="00B87178" w:rsidRDefault="00B87178" w:rsidP="00B87178">
      <w:pPr>
        <w:pStyle w:val="BodyText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0A92EE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1D8959D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CF071B1" w14:textId="77777777" w:rsidR="00B87178" w:rsidRDefault="00B87178" w:rsidP="00B87178">
      <w:pPr>
        <w:pStyle w:val="BodyText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1F465BF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9438D5D" w14:textId="77777777" w:rsidR="00B87178" w:rsidRDefault="00B87178" w:rsidP="00B87178">
      <w:pPr>
        <w:pStyle w:val="BodyText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5F93192D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939BEDF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75C3D97" w14:textId="77777777" w:rsidR="00B87178" w:rsidRDefault="00B87178" w:rsidP="00B87178">
      <w:pPr>
        <w:pStyle w:val="BodyText"/>
        <w:spacing w:before="195" w:line="424" w:lineRule="auto"/>
        <w:ind w:left="221" w:right="4832"/>
      </w:pPr>
      <w:r>
        <w:t xml:space="preserve">struct </w:t>
      </w:r>
      <w:proofErr w:type="spellStart"/>
      <w:r>
        <w:t>BinaryTreeNode</w:t>
      </w:r>
      <w:proofErr w:type="spellEnd"/>
      <w:r>
        <w:t xml:space="preserve">* temp = </w:t>
      </w:r>
      <w:proofErr w:type="spellStart"/>
      <w:r>
        <w:t>findMin</w:t>
      </w:r>
      <w:proofErr w:type="spellEnd"/>
      <w:r>
        <w:t>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18B395C3" w14:textId="77777777" w:rsidR="00B87178" w:rsidRDefault="00B87178" w:rsidP="00B87178">
      <w:pPr>
        <w:pStyle w:val="BodyText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3C850D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575F8DF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7D6385E" w14:textId="77777777" w:rsidR="00B87178" w:rsidRDefault="00B87178" w:rsidP="00B87178">
      <w:pPr>
        <w:pStyle w:val="BodyText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403D1663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02909C33" w14:textId="77777777" w:rsidR="00B87178" w:rsidRDefault="00B87178" w:rsidP="00B87178">
      <w:pPr>
        <w:pStyle w:val="BodyText"/>
        <w:rPr>
          <w:sz w:val="24"/>
        </w:rPr>
      </w:pPr>
    </w:p>
    <w:p w14:paraId="00C507E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21CCE551" w14:textId="77777777" w:rsidR="00B87178" w:rsidRDefault="00B87178" w:rsidP="00B87178">
      <w:pPr>
        <w:pStyle w:val="BodyText"/>
        <w:spacing w:before="1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C8607F8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4CECA0F4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2CE7895B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8D444C" w14:textId="77777777" w:rsidR="00B87178" w:rsidRDefault="00B87178" w:rsidP="00B87178">
      <w:pPr>
        <w:pStyle w:val="BodyText"/>
        <w:spacing w:before="93" w:line="427" w:lineRule="auto"/>
        <w:ind w:left="221" w:right="7191"/>
      </w:pPr>
      <w:r>
        <w:t xml:space="preserve">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50);</w:t>
      </w:r>
      <w:r>
        <w:rPr>
          <w:spacing w:val="-59"/>
        </w:rPr>
        <w:t xml:space="preserve"> </w:t>
      </w:r>
      <w:proofErr w:type="spellStart"/>
      <w:r>
        <w:t>insertNode</w:t>
      </w:r>
      <w:proofErr w:type="spellEnd"/>
      <w:r>
        <w:t>(root,</w:t>
      </w:r>
      <w:r>
        <w:rPr>
          <w:spacing w:val="1"/>
        </w:rPr>
        <w:t xml:space="preserve"> </w:t>
      </w:r>
      <w:r>
        <w:t>30);</w:t>
      </w:r>
    </w:p>
    <w:p w14:paraId="4B81E216" w14:textId="77777777" w:rsidR="00B87178" w:rsidRDefault="00B87178" w:rsidP="00B87178">
      <w:pPr>
        <w:pStyle w:val="BodyText"/>
        <w:spacing w:line="250" w:lineRule="exact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20);</w:t>
      </w:r>
    </w:p>
    <w:p w14:paraId="50CB54F6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40);</w:t>
      </w:r>
    </w:p>
    <w:p w14:paraId="23873B95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70);</w:t>
      </w:r>
    </w:p>
    <w:p w14:paraId="16059148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60);</w:t>
      </w:r>
    </w:p>
    <w:p w14:paraId="6EA33BF0" w14:textId="77777777" w:rsidR="00B87178" w:rsidRDefault="00B87178" w:rsidP="00B87178">
      <w:pPr>
        <w:pStyle w:val="BodyText"/>
        <w:spacing w:before="195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80);</w:t>
      </w:r>
    </w:p>
    <w:p w14:paraId="073F5CA7" w14:textId="77777777" w:rsidR="00B87178" w:rsidRDefault="00B87178" w:rsidP="00B87178">
      <w:pPr>
        <w:pStyle w:val="BodyText"/>
        <w:spacing w:before="196" w:line="427" w:lineRule="auto"/>
        <w:ind w:left="221" w:right="6433"/>
      </w:pPr>
      <w:r>
        <w:t>if (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60) != NULL) 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("60</w:t>
      </w:r>
      <w:r>
        <w:rPr>
          <w:spacing w:val="-6"/>
        </w:rPr>
        <w:t xml:space="preserve"> </w:t>
      </w:r>
      <w:r>
        <w:t>found");</w:t>
      </w:r>
    </w:p>
    <w:p w14:paraId="24D22CE4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2E10DF7A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85A0B15" w14:textId="77777777" w:rsidR="00B87178" w:rsidRDefault="00B87178" w:rsidP="00B87178">
      <w:pPr>
        <w:pStyle w:val="BodyText"/>
        <w:spacing w:before="196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11681493" w14:textId="77777777" w:rsidR="00B87178" w:rsidRDefault="00B87178" w:rsidP="00B87178">
      <w:pPr>
        <w:pStyle w:val="BodyText"/>
        <w:spacing w:before="198"/>
        <w:ind w:left="221"/>
      </w:pPr>
      <w:r>
        <w:t>}</w:t>
      </w:r>
    </w:p>
    <w:p w14:paraId="60EA0D1D" w14:textId="77777777" w:rsidR="00B87178" w:rsidRDefault="00B87178" w:rsidP="00B87178">
      <w:pPr>
        <w:pStyle w:val="BodyText"/>
        <w:rPr>
          <w:sz w:val="24"/>
        </w:rPr>
      </w:pPr>
    </w:p>
    <w:p w14:paraId="0E05F6D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5DB5FC3" w14:textId="77777777" w:rsidR="00B87178" w:rsidRDefault="00B87178" w:rsidP="00B87178">
      <w:pPr>
        <w:pStyle w:val="BodyText"/>
        <w:spacing w:line="424" w:lineRule="auto"/>
        <w:ind w:left="221" w:right="8274"/>
      </w:pP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1BF58486" w14:textId="77777777" w:rsidR="00B87178" w:rsidRDefault="00B87178" w:rsidP="00B87178">
      <w:pPr>
        <w:pStyle w:val="BodyText"/>
        <w:rPr>
          <w:sz w:val="24"/>
        </w:rPr>
      </w:pPr>
    </w:p>
    <w:p w14:paraId="34E9C380" w14:textId="77777777" w:rsidR="00B87178" w:rsidRDefault="00B87178" w:rsidP="00B87178">
      <w:pPr>
        <w:pStyle w:val="BodyText"/>
        <w:spacing w:before="176" w:line="424" w:lineRule="auto"/>
        <w:ind w:left="221" w:right="8371"/>
      </w:pPr>
      <w:proofErr w:type="spellStart"/>
      <w:r>
        <w:t>preOrder</w:t>
      </w:r>
      <w:proofErr w:type="spellEnd"/>
      <w:r>
        <w:t>(root);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t>(root);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06FDCF88" w14:textId="77777777" w:rsidR="00B87178" w:rsidRDefault="00B87178" w:rsidP="00B87178">
      <w:pPr>
        <w:pStyle w:val="BodyText"/>
        <w:rPr>
          <w:sz w:val="24"/>
        </w:rPr>
      </w:pPr>
    </w:p>
    <w:p w14:paraId="520F5990" w14:textId="77777777" w:rsidR="00B87178" w:rsidRDefault="00B87178" w:rsidP="00B87178">
      <w:pPr>
        <w:pStyle w:val="BodyText"/>
        <w:spacing w:before="178" w:line="424" w:lineRule="auto"/>
        <w:ind w:left="221" w:right="5137"/>
      </w:pPr>
      <w:r>
        <w:t xml:space="preserve">struct </w:t>
      </w:r>
      <w:proofErr w:type="spellStart"/>
      <w:r>
        <w:t>BinaryTreeNode</w:t>
      </w:r>
      <w:proofErr w:type="spellEnd"/>
      <w:r>
        <w:t>* temp = delete (root, 70);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Delete:</w:t>
      </w:r>
      <w:r>
        <w:rPr>
          <w:spacing w:val="1"/>
        </w:rPr>
        <w:t xml:space="preserve"> </w:t>
      </w:r>
      <w:r>
        <w:t>\n");</w:t>
      </w:r>
    </w:p>
    <w:p w14:paraId="31EBDC41" w14:textId="77777777" w:rsidR="00B87178" w:rsidRDefault="00B87178" w:rsidP="00B87178">
      <w:pPr>
        <w:pStyle w:val="BodyText"/>
        <w:spacing w:before="4"/>
        <w:ind w:left="221"/>
      </w:pPr>
      <w:proofErr w:type="spellStart"/>
      <w:r>
        <w:t>inOrder</w:t>
      </w:r>
      <w:proofErr w:type="spellEnd"/>
      <w:r>
        <w:t>(root);</w:t>
      </w:r>
    </w:p>
    <w:p w14:paraId="406D7584" w14:textId="77777777" w:rsidR="00B87178" w:rsidRDefault="00B87178" w:rsidP="00B87178">
      <w:pPr>
        <w:pStyle w:val="BodyText"/>
        <w:rPr>
          <w:sz w:val="24"/>
        </w:rPr>
      </w:pPr>
    </w:p>
    <w:p w14:paraId="424222D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E407749" w14:textId="77777777" w:rsidR="00B87178" w:rsidRDefault="00B87178" w:rsidP="00B87178">
      <w:pPr>
        <w:pStyle w:val="BodyTex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A2D272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143D1E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1D8FA8A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1C1055A1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03628787" wp14:editId="75F5F94A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1CA2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A444DD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8699560" wp14:editId="059469B5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3">
                      <w14:nvContentPartPr>
                        <w14:cNvContentPartPr/>
                      </w14:nvContentPartPr>
                      <w14:xfrm>
                        <a:off x="4218940" y="2206625"/>
                        <a:ext cx="176657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ED6C6" id="Ink 28" o:spid="_x0000_s1026" type="#_x0000_t75" style="position:absolute;margin-left:278.2pt;margin-top:71.2pt;width:472.5pt;height:18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">
                <v:imagedata r:id="rId44" o:title="" croptop="-765343f" cropleft="-153226f"/>
              </v:shape>
            </w:pict>
          </mc:Fallback>
        </mc:AlternateContent>
      </w:r>
    </w:p>
    <w:p w14:paraId="5CF2D7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B53AD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4394C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26DE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459B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6886A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392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A02C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19AA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9F22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0402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DCF22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436A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4B86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786D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13B57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4DA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DCD6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1CCD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1B6E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D269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2251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A57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B6405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CF95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C58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7DEECC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2D71D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753B1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69CA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9C09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A2FB2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2E243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D3197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29BE7F5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1E775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5D566E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6D9700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3C79712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9AA7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D7E7" w14:textId="77777777" w:rsidR="00B87178" w:rsidRDefault="00B87178" w:rsidP="002000EE">
            <w:pPr>
              <w:pStyle w:val="TableParagraph"/>
              <w:spacing w:line="258" w:lineRule="exact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8D9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 w14:paraId="7AFB76B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1C070B67" w14:textId="77777777" w:rsidR="00B87178" w:rsidRDefault="00B87178" w:rsidP="00B87178">
      <w:pPr>
        <w:spacing w:before="101" w:line="360" w:lineRule="auto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 w14:paraId="554D20B2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0AEC21F0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FDE9C6D" w14:textId="77777777" w:rsidR="00B87178" w:rsidRDefault="00B87178" w:rsidP="00B87178">
      <w:pPr>
        <w:pStyle w:val="BodyText"/>
        <w:spacing w:before="7"/>
        <w:rPr>
          <w:rFonts w:ascii="Cambria"/>
          <w:b/>
          <w:sz w:val="38"/>
        </w:rPr>
      </w:pPr>
    </w:p>
    <w:p w14:paraId="3A23C9D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ind w:hanging="260"/>
      </w:pPr>
      <w:r>
        <w:t>Start</w:t>
      </w:r>
    </w:p>
    <w:p w14:paraId="0A02A7C1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before="2" w:line="253" w:lineRule="exact"/>
        <w:ind w:hanging="2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 w14:paraId="22EA5382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ind w:left="478" w:hanging="258"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 w14:paraId="1292652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 w14:paraId="153ED16D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line="252" w:lineRule="exact"/>
        <w:ind w:hanging="260"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14:paraId="25F4F0AE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14:paraId="40C211E3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 w14:paraId="703500A9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 w14:paraId="3C67535F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2" w:line="252" w:lineRule="exact"/>
        <w:ind w:left="478" w:hanging="258"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14:paraId="62F646A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603"/>
        </w:tabs>
        <w:spacing w:line="252" w:lineRule="exact"/>
        <w:ind w:left="602" w:hanging="382"/>
      </w:pPr>
      <w:r>
        <w:t>Stop</w:t>
      </w:r>
    </w:p>
    <w:p w14:paraId="1D00E755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B774FB" w14:textId="77777777" w:rsidR="00B87178" w:rsidRDefault="00B87178" w:rsidP="00B87178">
      <w:pPr>
        <w:pStyle w:val="BodyText"/>
        <w:rPr>
          <w:sz w:val="20"/>
        </w:rPr>
      </w:pPr>
    </w:p>
    <w:p w14:paraId="070F9781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7C33ECED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6F1541B9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1D873957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67AF7E1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52844C9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87BCEDE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00BBFE75" w14:textId="77777777" w:rsidR="00B87178" w:rsidRDefault="00B87178" w:rsidP="00B87178">
      <w:pPr>
        <w:pStyle w:val="BodyText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</w:p>
    <w:p w14:paraId="471D7FE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1BFCF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607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28CE40A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021524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283C06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935CE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0A5F75D6" w14:textId="77777777" w:rsidR="00B87178" w:rsidRDefault="00B87178" w:rsidP="00B87178">
      <w:pPr>
        <w:pStyle w:val="BodyText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 xml:space="preserve">struct node* </w:t>
      </w:r>
      <w:proofErr w:type="gramStart"/>
      <w:r>
        <w:rPr>
          <w:rFonts w:ascii="Cambria"/>
        </w:rPr>
        <w:t>insert(</w:t>
      </w:r>
      <w:proofErr w:type="gramEnd"/>
      <w:r>
        <w:rPr>
          <w:rFonts w:ascii="Cambria"/>
        </w:rPr>
        <w:t>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0B384240" w14:textId="77777777" w:rsidR="00B87178" w:rsidRDefault="00B87178" w:rsidP="00B87178">
      <w:pPr>
        <w:pStyle w:val="BodyText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proofErr w:type="gramStart"/>
      <w:r>
        <w:rPr>
          <w:rFonts w:ascii="Cambria"/>
        </w:rPr>
        <w:t>height(</w:t>
      </w:r>
      <w:proofErr w:type="gramEnd"/>
      <w:r>
        <w:rPr>
          <w:rFonts w:ascii="Cambria"/>
        </w:rPr>
        <w:t>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08524AE0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proofErr w:type="spellStart"/>
      <w:proofErr w:type="gramStart"/>
      <w:r>
        <w:rPr>
          <w:rFonts w:ascii="Cambria"/>
        </w:rPr>
        <w:t>postorder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580F1A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7DBFF2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313993D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</w:p>
    <w:p w14:paraId="08EA3CD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D2B9B88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, data;</w:t>
      </w:r>
    </w:p>
    <w:p w14:paraId="2CFA6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EA9A5C" w14:textId="77777777" w:rsidR="00B87178" w:rsidRDefault="00B87178" w:rsidP="00B87178">
      <w:pPr>
        <w:pStyle w:val="BodyText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t xml:space="preserve">char 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</w:rPr>
        <w:t xml:space="preserve">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4C3088D3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CFDD27A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30808BA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4E797C53" w14:textId="77777777" w:rsidR="00B87178" w:rsidRDefault="00B87178" w:rsidP="00B87178">
      <w:pPr>
        <w:pStyle w:val="BodyText"/>
        <w:tabs>
          <w:tab w:val="left" w:leader="hyphen" w:pos="3932"/>
        </w:tabs>
        <w:spacing w:before="196"/>
        <w:ind w:left="60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  <w:t>\n");</w:t>
      </w:r>
    </w:p>
    <w:p w14:paraId="25A35804" w14:textId="77777777" w:rsidR="00B87178" w:rsidRDefault="00B87178" w:rsidP="00B87178">
      <w:pPr>
        <w:pStyle w:val="BodyText"/>
        <w:spacing w:before="196" w:line="422" w:lineRule="auto"/>
        <w:ind w:left="607" w:right="7130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"\n1. Insert");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"\n2. Delete");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"\n3. Search");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"\n4.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"\n5. Preorder");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"\n6.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");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06745F75" w14:textId="77777777" w:rsidR="00B87178" w:rsidRDefault="00B87178" w:rsidP="00B87178">
      <w:pPr>
        <w:pStyle w:val="BodyText"/>
        <w:spacing w:before="11"/>
        <w:rPr>
          <w:rFonts w:ascii="Cambria"/>
          <w:sz w:val="38"/>
        </w:rPr>
      </w:pPr>
    </w:p>
    <w:p w14:paraId="397EC25A" w14:textId="77777777" w:rsidR="00B87178" w:rsidRDefault="00B87178" w:rsidP="00B87178">
      <w:pPr>
        <w:pStyle w:val="BodyText"/>
        <w:spacing w:line="422" w:lineRule="auto"/>
        <w:ind w:left="607" w:right="624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Your Choice: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);</w:t>
      </w:r>
    </w:p>
    <w:p w14:paraId="4EF2CF0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FD6C07" w14:textId="77777777" w:rsidR="00B87178" w:rsidRDefault="00B87178" w:rsidP="00B87178">
      <w:pPr>
        <w:pStyle w:val="BodyText"/>
        <w:spacing w:before="1"/>
        <w:ind w:left="607"/>
        <w:rPr>
          <w:rFonts w:ascii="Cambria"/>
        </w:rPr>
      </w:pPr>
      <w:r>
        <w:rPr>
          <w:rFonts w:ascii="Cambria"/>
        </w:rPr>
        <w:t>switch(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)</w:t>
      </w:r>
    </w:p>
    <w:p w14:paraId="3C2627A1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 w14:paraId="1ECB123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6F86DA2A" w14:textId="77777777" w:rsidR="00B87178" w:rsidRDefault="00B87178" w:rsidP="00B87178">
      <w:pPr>
        <w:pStyle w:val="BodyText"/>
        <w:spacing w:before="196" w:line="422" w:lineRule="auto"/>
        <w:ind w:left="994" w:right="677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236C65B6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086B2B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2:</w:t>
      </w:r>
    </w:p>
    <w:p w14:paraId="1A81CCED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009F626A" w14:textId="77777777" w:rsidR="00B87178" w:rsidRDefault="00B87178" w:rsidP="00B87178">
      <w:pPr>
        <w:pStyle w:val="BodyText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 xml:space="preserve">root = </w:t>
      </w:r>
      <w:proofErr w:type="gramStart"/>
      <w:r>
        <w:rPr>
          <w:rFonts w:ascii="Cambria"/>
        </w:rPr>
        <w:t>delete(</w:t>
      </w:r>
      <w:proofErr w:type="gramEnd"/>
      <w:r>
        <w:rPr>
          <w:rFonts w:ascii="Cambria"/>
        </w:rPr>
        <w:t>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D8F2677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7C398A4" w14:textId="77777777" w:rsidR="00B87178" w:rsidRDefault="00B87178" w:rsidP="00B87178">
      <w:pPr>
        <w:pStyle w:val="BodyText"/>
        <w:spacing w:before="93"/>
        <w:ind w:left="941"/>
        <w:rPr>
          <w:rFonts w:ascii="Cambria"/>
        </w:rPr>
      </w:pPr>
      <w:r>
        <w:rPr>
          <w:rFonts w:ascii="Cambria"/>
        </w:rPr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25C3C93C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630BCDCC" w14:textId="77777777" w:rsidR="00B87178" w:rsidRDefault="00B87178" w:rsidP="00B87178">
      <w:pPr>
        <w:pStyle w:val="BodyText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 xml:space="preserve">result = </w:t>
      </w:r>
      <w:proofErr w:type="gramStart"/>
      <w:r>
        <w:rPr>
          <w:rFonts w:ascii="Cambria"/>
        </w:rPr>
        <w:t>search(</w:t>
      </w:r>
      <w:proofErr w:type="gramEnd"/>
      <w:r>
        <w:rPr>
          <w:rFonts w:ascii="Cambria"/>
        </w:rPr>
        <w:t>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6E3047E" w14:textId="77777777" w:rsidR="00B87178" w:rsidRDefault="00B87178" w:rsidP="00B87178">
      <w:pPr>
        <w:pStyle w:val="BodyText"/>
        <w:spacing w:line="257" w:lineRule="exact"/>
        <w:ind w:left="994"/>
        <w:rPr>
          <w:rFonts w:ascii="Cambria"/>
        </w:rPr>
      </w:pPr>
      <w:r>
        <w:rPr>
          <w:rFonts w:ascii="Cambria"/>
        </w:rPr>
        <w:t>{</w:t>
      </w:r>
    </w:p>
    <w:p w14:paraId="5E303980" w14:textId="77777777" w:rsidR="00B87178" w:rsidRDefault="00B87178" w:rsidP="00B87178">
      <w:pPr>
        <w:pStyle w:val="BodyText"/>
        <w:spacing w:before="195"/>
        <w:ind w:left="166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nNode</w:t>
      </w:r>
      <w:proofErr w:type="spellEnd"/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7B1ADAA2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 w14:paraId="504271B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20112C82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 w14:paraId="4DE54574" w14:textId="77777777" w:rsidR="00B87178" w:rsidRDefault="00B87178" w:rsidP="00B87178">
      <w:pPr>
        <w:pStyle w:val="BodyText"/>
        <w:spacing w:before="196"/>
        <w:ind w:left="1188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6FA63EE4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 w14:paraId="57C7A32B" w14:textId="77777777" w:rsidR="00B87178" w:rsidRDefault="00B87178" w:rsidP="00B87178">
      <w:pPr>
        <w:pStyle w:val="BodyText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20CB89A8" w14:textId="77777777" w:rsidR="00B87178" w:rsidRDefault="00B87178" w:rsidP="00B87178">
      <w:pPr>
        <w:pStyle w:val="BodyText"/>
        <w:spacing w:before="2" w:line="422" w:lineRule="auto"/>
        <w:ind w:left="994" w:right="7729"/>
        <w:rPr>
          <w:rFonts w:ascii="Cambria"/>
        </w:rPr>
      </w:pP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3B6CAE20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60CF06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43F30B5F" w14:textId="77777777" w:rsidR="00B87178" w:rsidRDefault="00B87178" w:rsidP="00B87178">
      <w:pPr>
        <w:pStyle w:val="BodyText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5E080E75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61F7B43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30C8B499" w14:textId="77777777" w:rsidR="00B87178" w:rsidRDefault="00B87178" w:rsidP="00B87178">
      <w:pPr>
        <w:pStyle w:val="BodyText"/>
        <w:spacing w:before="198" w:line="422" w:lineRule="auto"/>
        <w:ind w:left="994" w:right="7504"/>
        <w:rPr>
          <w:rFonts w:ascii="Cambria"/>
        </w:rPr>
      </w:pP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1EC523C8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BFA6D1A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7:</w:t>
      </w:r>
    </w:p>
    <w:p w14:paraId="21382FD3" w14:textId="77777777" w:rsidR="00B87178" w:rsidRDefault="00B87178" w:rsidP="00B87178">
      <w:pPr>
        <w:pStyle w:val="BodyText"/>
        <w:spacing w:before="195" w:line="422" w:lineRule="auto"/>
        <w:ind w:left="994" w:right="550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tProgram</w:t>
      </w:r>
      <w:proofErr w:type="spellEnd"/>
      <w:r>
        <w:rPr>
          <w:rFonts w:ascii="Cambria"/>
        </w:rPr>
        <w:t xml:space="preserve">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38F8008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332F663C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3C71CF8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337609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tInvalid</w:t>
      </w:r>
      <w:proofErr w:type="spellEnd"/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52442B1C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1C36A41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742EFA8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5DF0FB49" w14:textId="77777777" w:rsidR="00B87178" w:rsidRDefault="00B87178" w:rsidP="00B87178">
      <w:pPr>
        <w:pStyle w:val="BodyText"/>
        <w:spacing w:before="101" w:line="422" w:lineRule="auto"/>
        <w:ind w:left="607" w:right="561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nDo</w:t>
      </w:r>
      <w:proofErr w:type="spellEnd"/>
      <w:r>
        <w:rPr>
          <w:rFonts w:ascii="Cambria"/>
        </w:rPr>
        <w:t xml:space="preserve"> you want to continue? ");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scanf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</w:rPr>
        <w:t>);</w:t>
      </w:r>
    </w:p>
    <w:p w14:paraId="00E51815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6FD99B1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A1ED949" w14:textId="77777777" w:rsidR="00B87178" w:rsidRDefault="00B87178" w:rsidP="00B87178">
      <w:pPr>
        <w:pStyle w:val="BodyText"/>
        <w:rPr>
          <w:rFonts w:ascii="Cambria"/>
          <w:sz w:val="27"/>
        </w:rPr>
      </w:pPr>
    </w:p>
    <w:p w14:paraId="5C827925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146E600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967A3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create(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480670F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3A295E9F" w14:textId="77777777" w:rsidR="00B87178" w:rsidRDefault="00B87178" w:rsidP="00B87178">
      <w:pPr>
        <w:pStyle w:val="BodyText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node*) malloc (</w:t>
      </w:r>
      <w:proofErr w:type="spellStart"/>
      <w:proofErr w:type="gramStart"/>
      <w:r>
        <w:rPr>
          <w:rFonts w:ascii="Cambria"/>
        </w:rPr>
        <w:t>sizeof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== NULL)</w:t>
      </w:r>
    </w:p>
    <w:p w14:paraId="601FC2E4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{</w:t>
      </w:r>
    </w:p>
    <w:p w14:paraId="3D848975" w14:textId="77777777" w:rsidR="00B87178" w:rsidRDefault="00B87178" w:rsidP="00B87178">
      <w:pPr>
        <w:pStyle w:val="BodyText"/>
        <w:spacing w:before="198" w:line="422" w:lineRule="auto"/>
        <w:ind w:left="607" w:right="5436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nMemory</w:t>
      </w:r>
      <w:proofErr w:type="spellEnd"/>
      <w:r>
        <w:rPr>
          <w:rFonts w:ascii="Cambria"/>
        </w:rPr>
        <w:t xml:space="preserve"> </w:t>
      </w:r>
      <w:proofErr w:type="spellStart"/>
      <w:r>
        <w:rPr>
          <w:rFonts w:ascii="Cambria"/>
        </w:rPr>
        <w:t>can&amp;'t</w:t>
      </w:r>
      <w:proofErr w:type="spellEnd"/>
      <w:r>
        <w:rPr>
          <w:rFonts w:ascii="Cambria"/>
        </w:rPr>
        <w:t xml:space="preserve">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09A252C" w14:textId="77777777" w:rsidR="00B87178" w:rsidRDefault="00B87178" w:rsidP="00B87178">
      <w:pPr>
        <w:pStyle w:val="BodyText"/>
        <w:spacing w:line="258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5490D064" w14:textId="77777777" w:rsidR="00B87178" w:rsidRDefault="00B87178" w:rsidP="00B87178">
      <w:pPr>
        <w:pStyle w:val="BodyText"/>
        <w:spacing w:before="196" w:line="422" w:lineRule="auto"/>
        <w:ind w:left="413" w:right="7245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-&gt;data = data;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-&gt;left = NULL;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52976A23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5CFAA71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</w:t>
      </w:r>
      <w:proofErr w:type="gramStart"/>
      <w:r>
        <w:rPr>
          <w:rFonts w:ascii="Cambria"/>
        </w:rPr>
        <w:t>left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5ACA6F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3316D30" w14:textId="77777777" w:rsidR="00B87178" w:rsidRDefault="00B87178" w:rsidP="00B87178">
      <w:pPr>
        <w:pStyle w:val="BodyText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 xml:space="preserve">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-&gt;left;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3A369B5C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5BF2F8DA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);</w:t>
      </w:r>
    </w:p>
    <w:p w14:paraId="1341BAA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A1A0DB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;</w:t>
      </w:r>
    </w:p>
    <w:p w14:paraId="62A4E0C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A4F14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</w:t>
      </w:r>
      <w:proofErr w:type="gramStart"/>
      <w:r>
        <w:rPr>
          <w:rFonts w:ascii="Cambria"/>
        </w:rPr>
        <w:t>right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76E070C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B542E62" w14:textId="77777777" w:rsidR="00B87178" w:rsidRDefault="00B87178" w:rsidP="00B87178">
      <w:pPr>
        <w:pStyle w:val="BodyText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 xml:space="preserve">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-&gt;right;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07842B37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47A86A3" w14:textId="77777777" w:rsidR="00B87178" w:rsidRDefault="00B87178" w:rsidP="00B87178">
      <w:pPr>
        <w:pStyle w:val="BodyText"/>
        <w:spacing w:before="221"/>
        <w:ind w:left="413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1B8C1B1F" w14:textId="77777777" w:rsidR="00B87178" w:rsidRDefault="00B87178" w:rsidP="00B87178">
      <w:pPr>
        <w:pStyle w:val="BodyText"/>
        <w:spacing w:before="196" w:line="422" w:lineRule="auto"/>
        <w:ind w:left="847" w:right="6516" w:hanging="435"/>
        <w:rPr>
          <w:rFonts w:ascii="Cambria"/>
        </w:rPr>
      </w:pP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;</w:t>
      </w:r>
    </w:p>
    <w:p w14:paraId="68F92A2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9D24B3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39B85C5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1067B0C9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balance_</w:t>
      </w:r>
      <w:proofErr w:type="gramStart"/>
      <w:r>
        <w:rPr>
          <w:rFonts w:ascii="Cambria"/>
        </w:rPr>
        <w:t>factor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74F5B6CE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1172E7FD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, rh;</w:t>
      </w:r>
    </w:p>
    <w:p w14:paraId="003A7ECD" w14:textId="77777777" w:rsidR="00B87178" w:rsidRDefault="00B87178" w:rsidP="00B87178">
      <w:pPr>
        <w:pStyle w:val="BodyText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F1F2030" w14:textId="77777777" w:rsidR="00B87178" w:rsidRDefault="00B87178" w:rsidP="00B87178">
      <w:pPr>
        <w:pStyle w:val="BodyText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822C79A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795031F6" w14:textId="77777777" w:rsidR="00B87178" w:rsidRDefault="00B87178" w:rsidP="00B87178">
      <w:pPr>
        <w:pStyle w:val="BodyText"/>
        <w:spacing w:before="195" w:line="424" w:lineRule="auto"/>
        <w:ind w:left="413" w:right="7362" w:firstLine="194"/>
        <w:rPr>
          <w:rFonts w:ascii="Cambria"/>
        </w:rPr>
      </w:pP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 1 + root-&gt;left-&gt;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1499B477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67ACE3B6" w14:textId="77777777" w:rsidR="00B87178" w:rsidRDefault="00B87178" w:rsidP="00B87178">
      <w:pPr>
        <w:pStyle w:val="BodyText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6EA8BCF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A65651B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height(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7EE4AAE0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 w14:paraId="257C4D0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, rh;</w:t>
      </w:r>
    </w:p>
    <w:p w14:paraId="2CA511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3A47397" w14:textId="77777777" w:rsidR="00B87178" w:rsidRDefault="00B87178" w:rsidP="00B87178">
      <w:pPr>
        <w:pStyle w:val="BodyText"/>
        <w:spacing w:before="93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6F33BD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1C4BE56D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26AD4829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 w14:paraId="60B62442" w14:textId="77777777" w:rsidR="00B87178" w:rsidRDefault="00B87178" w:rsidP="00B87178">
      <w:pPr>
        <w:pStyle w:val="BodyText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699F03D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1AA21C18" w14:textId="77777777" w:rsidR="00B87178" w:rsidRDefault="00B87178" w:rsidP="00B87178">
      <w:pPr>
        <w:pStyle w:val="BodyText"/>
        <w:spacing w:before="198" w:line="422" w:lineRule="auto"/>
        <w:ind w:left="413" w:right="7362" w:firstLine="194"/>
        <w:rPr>
          <w:rFonts w:ascii="Cambria"/>
        </w:rPr>
      </w:pP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 1 + root-&gt;left-&gt;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81C8694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5963CF01" w14:textId="77777777" w:rsidR="00B87178" w:rsidRDefault="00B87178" w:rsidP="00B87178">
      <w:pPr>
        <w:pStyle w:val="BodyText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</w:p>
    <w:p w14:paraId="6509412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F14CB82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4BD0145D" w14:textId="77777777" w:rsidR="00B87178" w:rsidRDefault="00B87178" w:rsidP="00B87178">
      <w:pPr>
        <w:pStyle w:val="BodyText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);</w:t>
      </w:r>
    </w:p>
    <w:p w14:paraId="08AA2156" w14:textId="77777777" w:rsidR="00B87178" w:rsidRDefault="00B87178" w:rsidP="00B87178">
      <w:pPr>
        <w:pStyle w:val="BodyText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01CD82C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41F28B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A6AE50D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71E2275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insert(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0C0D46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465A1DE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79FFCA50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65016B40" w14:textId="77777777" w:rsidR="00B87178" w:rsidRDefault="00B87178" w:rsidP="00B87178">
      <w:pPr>
        <w:pStyle w:val="BodyText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027C70C3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7AFE9BA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4A5C244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361A73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 xml:space="preserve">root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2FCC37A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87FEDF0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6ED7FC1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6EEEA10B" w14:textId="77777777" w:rsidR="00B87178" w:rsidRDefault="00B87178" w:rsidP="00B87178">
      <w:pPr>
        <w:pStyle w:val="BodyText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53A5271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D9A68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5D739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CB6780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F27B6B9" w14:textId="77777777" w:rsidR="00B87178" w:rsidRDefault="00B87178" w:rsidP="00B87178">
      <w:pPr>
        <w:pStyle w:val="BodyText"/>
        <w:spacing w:before="9"/>
        <w:rPr>
          <w:rFonts w:ascii="Cambria"/>
          <w:sz w:val="16"/>
        </w:rPr>
      </w:pPr>
    </w:p>
    <w:p w14:paraId="3199E619" w14:textId="77777777" w:rsidR="00B87178" w:rsidRDefault="00B87178" w:rsidP="00B87178">
      <w:pPr>
        <w:pStyle w:val="BodyText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81D0F8A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0DEA25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6AB74A6E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14AF5EB1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26D06207" w14:textId="77777777" w:rsidR="00B87178" w:rsidRDefault="00B87178" w:rsidP="00B87178">
      <w:pPr>
        <w:pStyle w:val="BodyText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 w14:paraId="234D6316" w14:textId="77777777" w:rsidR="00B87178" w:rsidRDefault="00B87178" w:rsidP="00B87178">
      <w:pPr>
        <w:pStyle w:val="BodyText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6ADF13D6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0B08F893" w14:textId="77777777" w:rsidR="00B87178" w:rsidRDefault="00B87178" w:rsidP="00B87178">
      <w:pPr>
        <w:pStyle w:val="BodyText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7234CE61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6EDE5B2B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635C6B3E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 w14:paraId="6B8B15A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51CA38E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55F5C75D" w14:textId="77777777" w:rsidR="00B87178" w:rsidRDefault="00B87178" w:rsidP="00B87178">
      <w:pPr>
        <w:pStyle w:val="BodyText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50EE25A2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5B26927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71CCC3AD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577BC0C1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419E7E2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785AC0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4CA1D8D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7807E45A" w14:textId="77777777" w:rsidR="00B87178" w:rsidRDefault="00B87178" w:rsidP="00B87178">
      <w:pPr>
        <w:pStyle w:val="BodyText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61D03865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0C106385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 w14:paraId="6BC69D36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3D8A0DCA" w14:textId="77777777" w:rsidR="00B87178" w:rsidRDefault="00B87178" w:rsidP="00B87178">
      <w:pPr>
        <w:pStyle w:val="BodyText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743FCAE2" w14:textId="77777777" w:rsidR="00B87178" w:rsidRDefault="00B87178" w:rsidP="00B87178">
      <w:pPr>
        <w:spacing w:line="422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572B6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}</w:t>
      </w:r>
    </w:p>
    <w:p w14:paraId="0128C6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4438A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183D048E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delete(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77E483E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4A6167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42B8C3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217730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FE655DD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3278C891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 w14:paraId="5EB32EE0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B1A3D2A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58A93C6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F7F8546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0A28B54F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56C05A4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C5574E6" w14:textId="77777777" w:rsidR="00B87178" w:rsidRDefault="00B87178" w:rsidP="00B87178">
      <w:pPr>
        <w:pStyle w:val="BodyText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65725A1E" w14:textId="77777777" w:rsidR="00B87178" w:rsidRDefault="00B87178" w:rsidP="00B87178">
      <w:pPr>
        <w:pStyle w:val="BodyText"/>
        <w:spacing w:line="254" w:lineRule="exact"/>
        <w:ind w:left="607"/>
        <w:rPr>
          <w:rFonts w:ascii="Cambria"/>
        </w:rPr>
      </w:pPr>
      <w:r>
        <w:rPr>
          <w:rFonts w:ascii="Cambria"/>
        </w:rPr>
        <w:t>{</w:t>
      </w:r>
    </w:p>
    <w:p w14:paraId="6EF8246F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409AB9F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0ADD64D8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6A726EB5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430E1774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0EA6A718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2A64F10D" w14:textId="77777777" w:rsidR="00B87178" w:rsidRDefault="00B87178" w:rsidP="00B87178">
      <w:pPr>
        <w:pStyle w:val="BodyText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7D80557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}</w:t>
      </w:r>
    </w:p>
    <w:p w14:paraId="3F5AA219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13096F0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6BF5202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35DE81DB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34288FBE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131F360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697C3F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CD049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5D9F262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3D86C057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758DA93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56A1742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0AF0E50B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568F7C4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59A0CE12" w14:textId="77777777" w:rsidR="00B87178" w:rsidRDefault="00B87178" w:rsidP="00B87178">
      <w:pPr>
        <w:pStyle w:val="BodyText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090E6D8C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98D41A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0B1C09B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DAE9DB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3EE500D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725F35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</w:t>
      </w:r>
      <w:proofErr w:type="gramStart"/>
      <w:r>
        <w:rPr>
          <w:rFonts w:ascii="Cambria"/>
        </w:rPr>
        <w:t>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49A24AB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219D40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63E8FB0B" w14:textId="77777777" w:rsidR="00B87178" w:rsidRDefault="00B87178" w:rsidP="00B87178">
      <w:pPr>
        <w:pStyle w:val="BodyText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</w:t>
      </w:r>
      <w:proofErr w:type="gramStart"/>
      <w:r>
        <w:rPr>
          <w:rFonts w:ascii="Cambria"/>
        </w:rPr>
        <w:t>left !</w:t>
      </w:r>
      <w:proofErr w:type="gramEnd"/>
      <w:r>
        <w:rPr>
          <w:rFonts w:ascii="Cambria"/>
        </w:rPr>
        <w:t>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7BF3CCCE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04E5A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7DEC454F" w14:textId="77777777" w:rsidR="00B87178" w:rsidRDefault="00B87178" w:rsidP="00B87178">
      <w:pPr>
        <w:pStyle w:val="BodyText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6C2BE6A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{</w:t>
      </w:r>
    </w:p>
    <w:p w14:paraId="6B3B7CF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6434E3E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C189B64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370E302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65B414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E4489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 w14:paraId="01C09B4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5109F0B" w14:textId="77777777" w:rsidR="00B87178" w:rsidRDefault="00B87178" w:rsidP="00B87178">
      <w:pPr>
        <w:pStyle w:val="BodyText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79B25D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4AA90727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184430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A0B3D0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7C3204B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5EB0C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455938D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AE6D06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3D4A9CC" w14:textId="77777777" w:rsidR="00B87178" w:rsidRDefault="00B87178" w:rsidP="00B87178">
      <w:pPr>
        <w:pStyle w:val="BodyText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2082D66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5668A28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search(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072F34B0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 w14:paraId="39050726" w14:textId="77777777" w:rsidR="00B87178" w:rsidRDefault="00B87178" w:rsidP="00B87178">
      <w:pPr>
        <w:pStyle w:val="BodyText"/>
        <w:spacing w:before="195"/>
        <w:ind w:left="269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10F0140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3CEE2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6D88AB4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2F1E9D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5BC91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3F6FD1E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3FD472D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4469FD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346EA6A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3FBA98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38A2C87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7F0D70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4D759C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33F74CD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4C946D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 w14:paraId="61E6E0C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14A21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F6610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DF57A4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D61A24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59A7FFE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br w:type="column"/>
      </w:r>
    </w:p>
    <w:p w14:paraId="632CE7B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C283BD" w14:textId="77777777" w:rsidR="00B87178" w:rsidRDefault="00B87178" w:rsidP="00B87178">
      <w:pPr>
        <w:pStyle w:val="BodyText"/>
        <w:spacing w:before="4"/>
        <w:rPr>
          <w:rFonts w:ascii="Cambria"/>
          <w:sz w:val="33"/>
        </w:rPr>
      </w:pPr>
    </w:p>
    <w:p w14:paraId="5D44DA33" w14:textId="77777777" w:rsidR="00B87178" w:rsidRDefault="00B87178" w:rsidP="00B87178">
      <w:pPr>
        <w:pStyle w:val="BodyText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3573CFF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593" w:space="40"/>
            <w:col w:w="9447"/>
          </w:cols>
        </w:sectPr>
      </w:pPr>
    </w:p>
    <w:p w14:paraId="36FEE1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spellStart"/>
      <w:proofErr w:type="gramStart"/>
      <w:r>
        <w:rPr>
          <w:rFonts w:ascii="Cambria"/>
        </w:rPr>
        <w:t>inorder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6B13FA8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87F5300" w14:textId="77777777" w:rsidR="00B87178" w:rsidRDefault="00B87178" w:rsidP="00B87178">
      <w:pPr>
        <w:pStyle w:val="BodyText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47A0234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774E5C" w14:textId="77777777" w:rsidR="00B87178" w:rsidRDefault="00B87178" w:rsidP="00B87178">
      <w:pPr>
        <w:pStyle w:val="BodyText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2D06164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D90BEF6" w14:textId="77777777" w:rsidR="00B87178" w:rsidRDefault="00B87178" w:rsidP="00B87178">
      <w:pPr>
        <w:pStyle w:val="BodyText"/>
        <w:spacing w:before="196" w:line="422" w:lineRule="auto"/>
        <w:ind w:left="221" w:right="7441"/>
        <w:rPr>
          <w:rFonts w:ascii="Cambria"/>
        </w:rPr>
      </w:pP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 ", root-&gt;data);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(root-&gt;right);</w:t>
      </w:r>
    </w:p>
    <w:p w14:paraId="14FACD2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749DB06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preorder(</w:t>
      </w:r>
      <w:proofErr w:type="gramEnd"/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60845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01210F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0220B4E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51889E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697013B9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B19D1E" w14:textId="77777777" w:rsidR="00B87178" w:rsidRDefault="00B87178" w:rsidP="00B87178">
      <w:pPr>
        <w:pStyle w:val="BodyText"/>
        <w:spacing w:before="195" w:line="422" w:lineRule="auto"/>
        <w:ind w:left="221" w:right="744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37E53382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6EF5D12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spellStart"/>
      <w:proofErr w:type="gramStart"/>
      <w:r>
        <w:rPr>
          <w:rFonts w:ascii="Cambria"/>
        </w:rPr>
        <w:t>postorder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67649CB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9DD7F3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165125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D7CFBB3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3ED1046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3A2BF5A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593DB07" w14:textId="77777777" w:rsidR="00B87178" w:rsidRDefault="00B87178" w:rsidP="00B87178">
      <w:pPr>
        <w:pStyle w:val="BodyText"/>
        <w:spacing w:before="93" w:line="422" w:lineRule="auto"/>
        <w:ind w:left="221" w:right="7441"/>
        <w:rPr>
          <w:rFonts w:ascii="Cambria"/>
        </w:rPr>
      </w:pP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544674C8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DFB03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BAC1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A594E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4DD6C2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834817C" w14:textId="77777777" w:rsidR="00B87178" w:rsidRDefault="00B87178" w:rsidP="00B87178">
      <w:pPr>
        <w:pStyle w:val="BodyText"/>
        <w:spacing w:before="5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29A7F289" wp14:editId="2B104AF0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81D94" w14:textId="77777777" w:rsidR="00B87178" w:rsidRDefault="00B87178" w:rsidP="00B87178">
      <w:pPr>
        <w:rPr>
          <w:rFonts w:ascii="Cambria"/>
          <w:sz w:val="13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C73A510" w14:textId="77777777" w:rsidR="00B87178" w:rsidRDefault="00B87178" w:rsidP="00B87178">
      <w:pPr>
        <w:pStyle w:val="BodyText"/>
        <w:spacing w:before="9"/>
        <w:rPr>
          <w:rFonts w:ascii="Cambria"/>
          <w:sz w:val="7"/>
        </w:rPr>
      </w:pPr>
    </w:p>
    <w:p w14:paraId="4B9018AD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2B179282" wp14:editId="425C5D58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71B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58AAD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441660D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BF4E1D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886B7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388E975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50641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1C490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2B663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7FE2F4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D6910C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2B4CB6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CEB07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F7C597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08229F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C8FBCF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152503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DDB1B3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9AF649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8B2F8B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FCEBC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5EE4D4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21816D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30A206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C4A64E" w14:textId="77777777" w:rsidR="00B87178" w:rsidRDefault="00B87178" w:rsidP="00B87178">
      <w:pPr>
        <w:pStyle w:val="BodyText"/>
        <w:spacing w:before="1"/>
        <w:rPr>
          <w:rFonts w:ascii="Cambria"/>
          <w:sz w:val="19"/>
        </w:rPr>
      </w:pPr>
    </w:p>
    <w:p w14:paraId="002CEE48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6BE01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5A86F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196508E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16AE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FB76" w14:textId="77777777" w:rsidR="00B87178" w:rsidRDefault="00B87178" w:rsidP="002000EE">
            <w:pPr>
              <w:pStyle w:val="TableParagraph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A738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54126B3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61A70D44" w14:textId="77777777" w:rsidR="00B87178" w:rsidRDefault="00B87178" w:rsidP="00B87178">
      <w:pPr>
        <w:spacing w:before="101" w:line="600" w:lineRule="auto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0B4DB11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15451490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163295AF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2DA504FC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2EBD0A0B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25372150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4F05C152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2AD636AA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76FBE35C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384E24D4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28E79BC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4FF51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0E794381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5D1F536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15D052D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s[</w:t>
      </w:r>
      <w:proofErr w:type="gramEnd"/>
      <w:r>
        <w:rPr>
          <w:rFonts w:ascii="Cambria"/>
        </w:rPr>
        <w:t>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7406DE90" w14:textId="77777777" w:rsidR="00B87178" w:rsidRDefault="00B87178" w:rsidP="00B87178">
      <w:pPr>
        <w:pStyle w:val="BodyText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AdjacencyMatrix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 j;</w:t>
      </w:r>
    </w:p>
    <w:p w14:paraId="4695400F" w14:textId="77777777" w:rsidR="00B87178" w:rsidRDefault="00B87178" w:rsidP="00B87178">
      <w:pPr>
        <w:pStyle w:val="BodyText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&lt;= n;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66C76221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A0C6E4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9F01914" w14:textId="77777777" w:rsidR="00B87178" w:rsidRDefault="00B87178" w:rsidP="00B87178">
      <w:pPr>
        <w:pStyle w:val="BodyText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1;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2AFEC1F9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a[j][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A643FA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2EACD7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4D972B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5120B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4C481D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09771DE9" w14:textId="77777777" w:rsidR="00B87178" w:rsidRDefault="00B87178" w:rsidP="00B87178">
      <w:pPr>
        <w:pStyle w:val="BodyText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dfs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39C32EEA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0FEBA2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5DD3B700" w14:textId="77777777" w:rsidR="00B87178" w:rsidRDefault="00B87178" w:rsidP="00B87178">
      <w:pPr>
        <w:pStyle w:val="BodyText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 xml:space="preserve">if (a[u][v] == 1 &amp;&amp; s[v]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dfs</w:t>
      </w:r>
      <w:proofErr w:type="spellEnd"/>
      <w:proofErr w:type="gramEnd"/>
      <w:r>
        <w:rPr>
          <w:rFonts w:ascii="Cambria"/>
        </w:rPr>
        <w:t>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1E20561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9946B94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2DEFECD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85D2F3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9EA607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F84D57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75FDC3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34FF7B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DFCA47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1D5FDD9D" w14:textId="77777777" w:rsidR="00B87178" w:rsidRDefault="00B87178" w:rsidP="00B87178">
      <w:pPr>
        <w:pStyle w:val="BodyText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topological_</w:t>
      </w:r>
      <w:proofErr w:type="gramStart"/>
      <w:r>
        <w:rPr>
          <w:rFonts w:ascii="Cambria"/>
        </w:rPr>
        <w:t>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 u;</w:t>
      </w:r>
    </w:p>
    <w:p w14:paraId="01C57F05" w14:textId="77777777" w:rsidR="00B87178" w:rsidRDefault="00B87178" w:rsidP="00B87178">
      <w:pPr>
        <w:pStyle w:val="BodyText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</w:t>
      </w:r>
      <w:proofErr w:type="gram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10A6920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613CB44A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70DD6FFE" w14:textId="77777777" w:rsidR="00B87178" w:rsidRDefault="00B87178" w:rsidP="00B87178">
      <w:pPr>
        <w:pStyle w:val="BodyText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 xml:space="preserve">for (u = 0; u &lt; n; u++)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A1E5FC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dfs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7A4E37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5B334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6FED6C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59824C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6B93F5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BC0C4FA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a[</w:t>
      </w:r>
      <w:proofErr w:type="gramEnd"/>
      <w:r>
        <w:rPr>
          <w:rFonts w:ascii="Cambria"/>
        </w:rPr>
        <w:t>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6D517DC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52A4F6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7F8F6CC5" w14:textId="77777777" w:rsidR="00B87178" w:rsidRDefault="00B87178" w:rsidP="00B87178">
      <w:pPr>
        <w:pStyle w:val="BodyText"/>
        <w:spacing w:line="422" w:lineRule="auto"/>
        <w:ind w:left="221" w:right="6330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"Enter number of vertices\n");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3C4CC7FD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68A109A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AdjacencyMatrix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04FC363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"\t\</w:t>
      </w:r>
      <w:proofErr w:type="spellStart"/>
      <w:r>
        <w:rPr>
          <w:rFonts w:ascii="Cambria"/>
        </w:rPr>
        <w:t>tAdjacency</w:t>
      </w:r>
      <w:proofErr w:type="spellEnd"/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5AB8C10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D3378F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4E07645B" w14:textId="77777777" w:rsidR="00B87178" w:rsidRDefault="00B87178" w:rsidP="00B87178">
      <w:pPr>
        <w:pStyle w:val="BodyText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 n;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  <w:spacing w:val="-1"/>
        </w:rPr>
        <w:t>printf</w:t>
      </w:r>
      <w:proofErr w:type="spellEnd"/>
      <w:r>
        <w:rPr>
          <w:rFonts w:ascii="Cambria"/>
          <w:spacing w:val="-1"/>
        </w:rPr>
        <w:t>("\</w:t>
      </w:r>
      <w:proofErr w:type="spellStart"/>
      <w:r>
        <w:rPr>
          <w:rFonts w:ascii="Cambria"/>
          <w:spacing w:val="-1"/>
        </w:rPr>
        <w:t>t%d</w:t>
      </w:r>
      <w:proofErr w:type="spellEnd"/>
      <w:r>
        <w:rPr>
          <w:rFonts w:ascii="Cambria"/>
          <w:spacing w:val="-1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][j]);</w:t>
      </w:r>
    </w:p>
    <w:p w14:paraId="0CA1D7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7C94E5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("\n");</w:t>
      </w:r>
    </w:p>
    <w:p w14:paraId="40D01E4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26512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030F77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nTopological</w:t>
      </w:r>
      <w:proofErr w:type="spellEnd"/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087536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A85BAF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D207D0" w14:textId="77777777" w:rsidR="00B87178" w:rsidRDefault="00B87178" w:rsidP="00B87178">
      <w:pPr>
        <w:pStyle w:val="BodyText"/>
        <w:ind w:left="221"/>
        <w:rPr>
          <w:rFonts w:ascii="Cambria"/>
        </w:rPr>
      </w:pPr>
      <w:proofErr w:type="spellStart"/>
      <w:r>
        <w:rPr>
          <w:rFonts w:ascii="Cambria"/>
        </w:rPr>
        <w:t>topological_</w:t>
      </w:r>
      <w:proofErr w:type="gramStart"/>
      <w:r>
        <w:rPr>
          <w:rFonts w:ascii="Cambria"/>
        </w:rPr>
        <w:t>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60829C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AFCEB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3B57FAF" w14:textId="77777777" w:rsidR="00B87178" w:rsidRDefault="00B87178" w:rsidP="00B87178">
      <w:pPr>
        <w:pStyle w:val="BodyText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&gt;= 1;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--)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proofErr w:type="gramEnd"/>
      <w:r>
        <w:rPr>
          <w:rFonts w:ascii="Cambria"/>
        </w:rPr>
        <w:t>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]);</w:t>
      </w:r>
    </w:p>
    <w:p w14:paraId="14F0653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568E15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039A0DC5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 w14:paraId="480EEA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432E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6985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399936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2B766E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6C75C3D2" wp14:editId="7CE63ABC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3DE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B05BC4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7682A6C" wp14:editId="623028E8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8">
                      <w14:nvContentPartPr>
                        <w14:cNvContentPartPr/>
                      </w14:nvContentPartPr>
                      <w14:xfrm>
                        <a:off x="2480945" y="6064885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D97BE" id="Ink 76" o:spid="_x0000_s1026" type="#_x0000_t75" style="position:absolute;margin-left:141.35pt;margin-top:102.75pt;width:199.95pt;height:48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">
                <v:imagedata r:id="rId49" o:title="" croptop="-6420501f" cropleft="-1793176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C9E248B" wp14:editId="09ECE7A7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0">
                      <w14:nvContentPartPr>
                        <w14:cNvContentPartPr/>
                      </w14:nvContentPartPr>
                      <w14:xfrm>
                        <a:off x="2035810" y="6021705"/>
                        <a:ext cx="10541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54185" id="Ink 53" o:spid="_x0000_s1026" type="#_x0000_t75" style="position:absolute;margin-left:106.3pt;margin-top:99.35pt;width:169.8pt;height:47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">
                <v:imagedata r:id="rId51" o:title="" croptop="-2873172f" cropleft="-969628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7FAE95" wp14:editId="1D597DD2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2">
                      <w14:nvContentPartPr>
                        <w14:cNvContentPartPr/>
                      </w14:nvContentPartPr>
                      <w14:xfrm>
                        <a:off x="1486535" y="5959475"/>
                        <a:ext cx="173228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9A94F" id="Ink 49" o:spid="_x0000_s1026" type="#_x0000_t75" style="position:absolute;margin-left:63.05pt;margin-top:94.45pt;width:254.65pt;height:47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">
                <v:imagedata r:id="rId53" o:title="" croptop="-1962909f" cropleft="-54656f"/>
              </v:shape>
            </w:pict>
          </mc:Fallback>
        </mc:AlternateContent>
      </w:r>
    </w:p>
    <w:p w14:paraId="46BD5E8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DFF8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05B53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AA738A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4EF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D0231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E02F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91205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9186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E412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A8E6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B80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C9D266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3D74C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59735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DC64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6000F72" w14:textId="77777777" w:rsidR="00B87178" w:rsidRDefault="00B87178" w:rsidP="00B87178">
      <w:pPr>
        <w:pStyle w:val="BodyText"/>
        <w:rPr>
          <w:rFonts w:ascii="Cambria"/>
          <w:sz w:val="33"/>
        </w:rPr>
      </w:pPr>
    </w:p>
    <w:p w14:paraId="2B5D7AD5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C3DFE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675B0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221A34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B160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9DCC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607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6F80DA83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D4BD4FE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 w14:paraId="2136E26D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5199346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D7B63B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01ACAA8A" w14:textId="77777777" w:rsidR="00B87178" w:rsidRDefault="00B87178" w:rsidP="00B87178">
      <w:pPr>
        <w:spacing w:before="1"/>
        <w:ind w:left="221"/>
        <w:rPr>
          <w:sz w:val="24"/>
        </w:rPr>
      </w:pPr>
      <w:r>
        <w:rPr>
          <w:sz w:val="24"/>
        </w:rPr>
        <w:t>DFS</w:t>
      </w:r>
    </w:p>
    <w:p w14:paraId="581721CF" w14:textId="77777777" w:rsidR="00B87178" w:rsidRDefault="00B87178" w:rsidP="00B87178">
      <w:pPr>
        <w:pStyle w:val="BodyText"/>
        <w:rPr>
          <w:sz w:val="26"/>
        </w:rPr>
      </w:pPr>
    </w:p>
    <w:p w14:paraId="0A78EC74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5C13D7F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0051C115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5B68F0A2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63E464E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4C009371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4D252A7F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25DC18D0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07B0B2C4" w14:textId="77777777" w:rsidR="00B87178" w:rsidRDefault="00B87178" w:rsidP="00B87178">
      <w:pPr>
        <w:pStyle w:val="BodyText"/>
        <w:rPr>
          <w:sz w:val="26"/>
        </w:rPr>
      </w:pPr>
    </w:p>
    <w:p w14:paraId="20C6BC75" w14:textId="77777777" w:rsidR="00B87178" w:rsidRDefault="00B87178" w:rsidP="00B87178">
      <w:pPr>
        <w:pStyle w:val="BodyText"/>
      </w:pPr>
    </w:p>
    <w:p w14:paraId="03389146" w14:textId="77777777" w:rsidR="00B87178" w:rsidRDefault="00B87178" w:rsidP="00B87178">
      <w:pPr>
        <w:ind w:left="422"/>
        <w:rPr>
          <w:sz w:val="24"/>
        </w:rPr>
      </w:pPr>
      <w:r>
        <w:rPr>
          <w:sz w:val="24"/>
        </w:rPr>
        <w:t>BFS</w:t>
      </w:r>
    </w:p>
    <w:p w14:paraId="2C29E9D2" w14:textId="77777777" w:rsidR="00B87178" w:rsidRDefault="00B87178" w:rsidP="00B87178">
      <w:pPr>
        <w:pStyle w:val="BodyText"/>
        <w:rPr>
          <w:sz w:val="24"/>
        </w:rPr>
      </w:pPr>
    </w:p>
    <w:p w14:paraId="5EFBEA64" w14:textId="77777777" w:rsidR="00B87178" w:rsidRDefault="00B87178" w:rsidP="00B87178">
      <w:pPr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015BEBA7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3E6C19AB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421913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26CC8CA0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103B9EF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5A4DE5C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742BA0" w14:textId="77777777" w:rsidR="00B87178" w:rsidRDefault="00B87178" w:rsidP="00B87178">
      <w:pPr>
        <w:pStyle w:val="BodyText"/>
        <w:rPr>
          <w:sz w:val="20"/>
        </w:rPr>
      </w:pPr>
    </w:p>
    <w:p w14:paraId="78BA8565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269C5FAA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580ECCDB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</w:t>
      </w:r>
      <w:proofErr w:type="spellStart"/>
      <w:r>
        <w:rPr>
          <w:rFonts w:ascii="Cambria"/>
        </w:rPr>
        <w:t>stdlib.h</w:t>
      </w:r>
      <w:proofErr w:type="spellEnd"/>
      <w:r>
        <w:rPr>
          <w:rFonts w:ascii="Cambria"/>
        </w:rPr>
        <w:t>&gt;</w:t>
      </w:r>
    </w:p>
    <w:p w14:paraId="4AD5CE11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74F3A38" w14:textId="77777777" w:rsidR="00B87178" w:rsidRDefault="00B87178" w:rsidP="00B87178">
      <w:pPr>
        <w:pStyle w:val="BodyText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 xml:space="preserve">struct node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proofErr w:type="gramEnd"/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05793A3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16BBB2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C102D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95B91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56EB2EF4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177520E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037D1F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3157CA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6A01D73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63AA5C7A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>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 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9AAAC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439778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new_</w:t>
      </w:r>
      <w:proofErr w:type="gramStart"/>
      <w:r>
        <w:rPr>
          <w:rFonts w:ascii="Cambria"/>
        </w:rPr>
        <w:t>node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25087A71" w14:textId="77777777" w:rsidR="00B87178" w:rsidRDefault="00B87178" w:rsidP="00B87178">
      <w:pPr>
        <w:pStyle w:val="BodyText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node));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514E0B4E" w14:textId="77777777" w:rsidR="00B87178" w:rsidRDefault="00B87178" w:rsidP="00B87178">
      <w:pPr>
        <w:pStyle w:val="BodyText"/>
        <w:spacing w:before="2" w:line="422" w:lineRule="auto"/>
        <w:ind w:left="221" w:right="7477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3A14896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0E7F4A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1DA0B7E1" w14:textId="77777777" w:rsidR="00B87178" w:rsidRDefault="00B87178" w:rsidP="00B87178">
      <w:pPr>
        <w:pStyle w:val="BodyText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39BB0217" w14:textId="77777777" w:rsidR="00B87178" w:rsidRDefault="00B87178" w:rsidP="00B87178">
      <w:pPr>
        <w:pStyle w:val="BodyText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 xml:space="preserve"> = (struct </w:t>
      </w:r>
      <w:proofErr w:type="spellStart"/>
      <w:r>
        <w:rPr>
          <w:rFonts w:ascii="Cambria"/>
        </w:rPr>
        <w:t>adj_list</w:t>
      </w:r>
      <w:proofErr w:type="spellEnd"/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 xml:space="preserve">(n *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 xml:space="preserve">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>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(int));</w:t>
      </w:r>
    </w:p>
    <w:p w14:paraId="564BED8B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E4C86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8E83E1B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20A357D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;</w:t>
      </w:r>
    </w:p>
    <w:p w14:paraId="356EB31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</w:p>
    <w:p w14:paraId="72DA6D12" w14:textId="77777777" w:rsidR="00B87178" w:rsidRDefault="00B87178" w:rsidP="00B87178">
      <w:pPr>
        <w:pStyle w:val="BodyText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 xml:space="preserve">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097505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7F0E1C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F138662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6B1742AD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7665E85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E8E8D32" w14:textId="77777777" w:rsidR="00B87178" w:rsidRDefault="00B87178" w:rsidP="00B87178">
      <w:pPr>
        <w:pStyle w:val="BodyText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struct graph* graph,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 xml:space="preserve">, int 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struct node* new_node1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7DCB974B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 xml:space="preserve">struct node* new_node2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6781A2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890E2A0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bfs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7952E964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7CD0964A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gramStart"/>
      <w:r>
        <w:rPr>
          <w:rFonts w:ascii="Cambria"/>
        </w:rPr>
        <w:t>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6922838D" w14:textId="77777777" w:rsidR="00B87178" w:rsidRDefault="00B87178" w:rsidP="00B87178">
      <w:pPr>
        <w:pStyle w:val="BodyText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 xml:space="preserve"> = queue[++front];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);</w:t>
      </w:r>
    </w:p>
    <w:p w14:paraId="6C1D9D00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current_vertex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71CEE9A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3BFA6F79" w14:textId="77777777" w:rsidR="00B87178" w:rsidRDefault="00B87178" w:rsidP="00B87178">
      <w:pPr>
        <w:spacing w:line="257" w:lineRule="exact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93538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BF7D1A2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4D321628" w14:textId="77777777" w:rsidR="00B87178" w:rsidRDefault="00B87178" w:rsidP="00B87178">
      <w:pPr>
        <w:pStyle w:val="BodyText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 xml:space="preserve">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</w:t>
      </w:r>
      <w:proofErr w:type="gramEnd"/>
      <w:r>
        <w:rPr>
          <w:rFonts w:ascii="Cambria"/>
        </w:rPr>
        <w:t>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;</w:t>
      </w:r>
    </w:p>
    <w:p w14:paraId="1588E25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F60B77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7C6C2E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52C3E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4B32264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F3FFF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B0403C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89D27E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0105DD3" w14:textId="77777777" w:rsidR="00B87178" w:rsidRDefault="00B87178" w:rsidP="00B87178">
      <w:pPr>
        <w:pStyle w:val="BodyText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 xml:space="preserve">struct graph* graph =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6);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7EEC352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46BF05C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94DBEE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6A221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4EB129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9344F4B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26D2CB7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7FD33D55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"BFS traversal starting from vertex 0: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(graph, 0);</w:t>
      </w:r>
    </w:p>
    <w:p w14:paraId="65E4E82D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19AC01C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76CC292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15451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CA7773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4556B1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DFS:</w:t>
      </w:r>
    </w:p>
    <w:p w14:paraId="0BF9416C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744F8268" w14:textId="77777777" w:rsidR="00B87178" w:rsidRDefault="00B87178" w:rsidP="00B87178">
      <w:pPr>
        <w:pStyle w:val="BodyText"/>
        <w:rPr>
          <w:sz w:val="24"/>
        </w:rPr>
      </w:pPr>
    </w:p>
    <w:p w14:paraId="294AB623" w14:textId="77777777" w:rsidR="00B87178" w:rsidRDefault="00B87178" w:rsidP="00B87178">
      <w:pPr>
        <w:pStyle w:val="BodyText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 xml:space="preserve">int </w:t>
      </w:r>
      <w:proofErr w:type="gramStart"/>
      <w:r>
        <w:rPr>
          <w:color w:val="212121"/>
        </w:rPr>
        <w:t>vis[</w:t>
      </w:r>
      <w:proofErr w:type="gramEnd"/>
      <w:r>
        <w:rPr>
          <w:color w:val="212121"/>
        </w:rPr>
        <w:t>100];</w:t>
      </w:r>
    </w:p>
    <w:p w14:paraId="323A14FD" w14:textId="77777777" w:rsidR="00B87178" w:rsidRDefault="00B87178" w:rsidP="00B87178">
      <w:pPr>
        <w:spacing w:line="427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43F131" w14:textId="77777777" w:rsidR="00B87178" w:rsidRDefault="00B87178" w:rsidP="00B87178">
      <w:pPr>
        <w:pStyle w:val="BodyText"/>
        <w:rPr>
          <w:sz w:val="20"/>
        </w:rPr>
      </w:pPr>
    </w:p>
    <w:p w14:paraId="3E88E959" w14:textId="77777777" w:rsidR="00B87178" w:rsidRDefault="00B87178" w:rsidP="00B87178">
      <w:pPr>
        <w:pStyle w:val="BodyText"/>
        <w:rPr>
          <w:sz w:val="19"/>
        </w:rPr>
      </w:pPr>
    </w:p>
    <w:p w14:paraId="256CE19C" w14:textId="77777777" w:rsidR="00B87178" w:rsidRDefault="00B87178" w:rsidP="00B87178">
      <w:pPr>
        <w:pStyle w:val="BodyText"/>
        <w:spacing w:before="94" w:line="424" w:lineRule="auto"/>
        <w:ind w:left="468" w:right="8494" w:hanging="248"/>
      </w:pPr>
      <w:r>
        <w:rPr>
          <w:color w:val="212121"/>
        </w:rPr>
        <w:t xml:space="preserve">struct Graph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5D17F530" w14:textId="77777777" w:rsidR="00B87178" w:rsidRDefault="00B87178" w:rsidP="00B87178">
      <w:pPr>
        <w:pStyle w:val="BodyText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7B261244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};</w:t>
      </w:r>
    </w:p>
    <w:p w14:paraId="7E97C71E" w14:textId="77777777" w:rsidR="00B87178" w:rsidRDefault="00B87178" w:rsidP="00B87178">
      <w:pPr>
        <w:pStyle w:val="BodyText"/>
        <w:rPr>
          <w:sz w:val="24"/>
        </w:rPr>
      </w:pPr>
    </w:p>
    <w:p w14:paraId="1FBEB306" w14:textId="77777777" w:rsidR="00B87178" w:rsidRDefault="00B87178" w:rsidP="00B87178">
      <w:pPr>
        <w:pStyle w:val="BodyText"/>
        <w:rPr>
          <w:sz w:val="32"/>
        </w:rPr>
      </w:pPr>
    </w:p>
    <w:p w14:paraId="71E6C106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adjMatrix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</w:t>
      </w:r>
    </w:p>
    <w:p w14:paraId="3C87E6D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4AF69B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876B638" w14:textId="77777777" w:rsidR="00B87178" w:rsidRDefault="00B87178" w:rsidP="00B87178">
      <w:pPr>
        <w:pStyle w:val="BodyText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proofErr w:type="gramStart"/>
      <w:r>
        <w:rPr>
          <w:color w:val="212121"/>
        </w:rPr>
        <w:t>malloc(</w:t>
      </w:r>
      <w:proofErr w:type="spellStart"/>
      <w:proofErr w:type="gramEnd"/>
      <w:r>
        <w:rPr>
          <w:color w:val="212121"/>
        </w:rPr>
        <w:t>sizeof</w:t>
      </w:r>
      <w:proofErr w:type="spellEnd"/>
      <w:r>
        <w:rPr>
          <w:color w:val="212121"/>
        </w:rPr>
        <w:t>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1D39530B" w14:textId="77777777" w:rsidR="00B87178" w:rsidRDefault="00B87178" w:rsidP="00B87178">
      <w:pPr>
        <w:pStyle w:val="BodyText"/>
        <w:spacing w:before="2"/>
        <w:ind w:left="468"/>
      </w:pPr>
      <w:r>
        <w:rPr>
          <w:color w:val="212121"/>
        </w:rPr>
        <w:t xml:space="preserve">if </w:t>
      </w:r>
      <w:proofErr w:type="gramStart"/>
      <w:r>
        <w:rPr>
          <w:color w:val="212121"/>
        </w:rPr>
        <w:t>(!G</w:t>
      </w:r>
      <w:proofErr w:type="gramEnd"/>
      <w:r>
        <w:rPr>
          <w:color w:val="212121"/>
        </w:rPr>
        <w:t>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3B339886" w14:textId="77777777" w:rsidR="00B87178" w:rsidRDefault="00B87178" w:rsidP="00B87178">
      <w:pPr>
        <w:pStyle w:val="BodyText"/>
        <w:spacing w:before="198" w:line="424" w:lineRule="auto"/>
        <w:ind w:left="710" w:right="6967" w:firstLine="2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456F2A1E" w14:textId="77777777" w:rsidR="00B87178" w:rsidRDefault="00B87178" w:rsidP="00B87178">
      <w:pPr>
        <w:pStyle w:val="BodyText"/>
        <w:spacing w:before="2"/>
        <w:ind w:left="466"/>
      </w:pPr>
      <w:r>
        <w:rPr>
          <w:color w:val="212121"/>
        </w:rPr>
        <w:t>}</w:t>
      </w:r>
    </w:p>
    <w:p w14:paraId="54AF87C8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6CF8D70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215EEDEF" w14:textId="77777777" w:rsidR="00B87178" w:rsidRDefault="00B87178" w:rsidP="00B87178">
      <w:pPr>
        <w:pStyle w:val="BodyText"/>
        <w:rPr>
          <w:sz w:val="24"/>
        </w:rPr>
      </w:pPr>
    </w:p>
    <w:p w14:paraId="51DAA5F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1ED5A4" w14:textId="77777777" w:rsidR="00B87178" w:rsidRDefault="00B87178" w:rsidP="00B87178">
      <w:pPr>
        <w:pStyle w:val="BodyText"/>
        <w:spacing w:line="424" w:lineRule="auto"/>
        <w:ind w:left="466" w:right="5345"/>
      </w:pPr>
      <w:r>
        <w:rPr>
          <w:color w:val="212121"/>
        </w:rPr>
        <w:t>G-&gt;Adj = (int*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 xml:space="preserve">((G-&gt;V) *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5F6E2A6" w14:textId="77777777" w:rsidR="00B87178" w:rsidRDefault="00B87178" w:rsidP="00B87178">
      <w:pPr>
        <w:pStyle w:val="BodyText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>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(int));</w:t>
      </w:r>
    </w:p>
    <w:p w14:paraId="7B61CD9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21A4C5D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}</w:t>
      </w:r>
    </w:p>
    <w:p w14:paraId="75F07282" w14:textId="77777777" w:rsidR="00B87178" w:rsidRDefault="00B87178" w:rsidP="00B87178">
      <w:pPr>
        <w:pStyle w:val="BodyText"/>
        <w:rPr>
          <w:sz w:val="24"/>
        </w:rPr>
      </w:pPr>
    </w:p>
    <w:p w14:paraId="2465E6A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44D7CA3" w14:textId="77777777" w:rsidR="00B87178" w:rsidRDefault="00B87178" w:rsidP="00B87178">
      <w:pPr>
        <w:pStyle w:val="BodyText"/>
        <w:spacing w:line="424" w:lineRule="auto"/>
        <w:ind w:left="710" w:right="6481" w:hanging="245"/>
      </w:pPr>
      <w:r>
        <w:rPr>
          <w:color w:val="212121"/>
        </w:rPr>
        <w:t xml:space="preserve">for (int u = 0; u &lt; G-&gt;V; u++) </w:t>
      </w:r>
      <w:proofErr w:type="gramStart"/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BB3645C" w14:textId="77777777" w:rsidR="00B87178" w:rsidRDefault="00B87178" w:rsidP="00B87178">
      <w:pPr>
        <w:pStyle w:val="BodyText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C1E140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8F36559" w14:textId="77777777" w:rsidR="00B87178" w:rsidRDefault="00B87178" w:rsidP="00B87178">
      <w:pPr>
        <w:pStyle w:val="BodyText"/>
        <w:spacing w:before="93"/>
        <w:ind w:left="710"/>
      </w:pPr>
      <w:r>
        <w:rPr>
          <w:color w:val="212121"/>
        </w:rPr>
        <w:t>}</w:t>
      </w:r>
    </w:p>
    <w:p w14:paraId="2C83FD7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5EA0B5D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6D0EF6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0E3D7F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2FE2294E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2575CB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C8DC2D6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784F1B" w14:textId="77777777" w:rsidR="00B87178" w:rsidRDefault="00B87178" w:rsidP="00B87178">
      <w:pPr>
        <w:pStyle w:val="BodyText"/>
        <w:rPr>
          <w:sz w:val="20"/>
        </w:rPr>
      </w:pPr>
    </w:p>
    <w:p w14:paraId="137F7D9A" w14:textId="77777777" w:rsidR="00B87178" w:rsidRDefault="00B87178" w:rsidP="00B87178">
      <w:pPr>
        <w:pStyle w:val="BodyText"/>
        <w:rPr>
          <w:sz w:val="19"/>
        </w:rPr>
      </w:pPr>
    </w:p>
    <w:p w14:paraId="1D0238AA" w14:textId="77777777" w:rsidR="00B87178" w:rsidRDefault="00B87178" w:rsidP="00B87178">
      <w:pPr>
        <w:pStyle w:val="BodyText"/>
        <w:spacing w:before="94"/>
        <w:ind w:left="528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7944A2A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5921CDA4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0DB0418" w14:textId="77777777" w:rsidR="00B87178" w:rsidRDefault="00B87178" w:rsidP="00B87178">
      <w:pPr>
        <w:pStyle w:val="BodyText"/>
        <w:rPr>
          <w:sz w:val="20"/>
        </w:rPr>
      </w:pPr>
    </w:p>
    <w:p w14:paraId="6D38B554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3914297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66B46F9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32A2B2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3C57610" w14:textId="77777777" w:rsidR="00B87178" w:rsidRDefault="00B87178" w:rsidP="00B87178">
      <w:pPr>
        <w:pStyle w:val="BodyText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794F4549" w14:textId="77777777" w:rsidR="00B87178" w:rsidRDefault="00B87178" w:rsidP="00B87178">
      <w:pPr>
        <w:pStyle w:val="BodyText"/>
        <w:rPr>
          <w:sz w:val="20"/>
        </w:rPr>
      </w:pPr>
    </w:p>
    <w:p w14:paraId="7121FCEC" w14:textId="77777777" w:rsidR="00B87178" w:rsidRDefault="00B87178" w:rsidP="00B87178">
      <w:pPr>
        <w:pStyle w:val="BodyText"/>
        <w:spacing w:before="5"/>
        <w:rPr>
          <w:sz w:val="28"/>
        </w:rPr>
      </w:pPr>
    </w:p>
    <w:p w14:paraId="3FF0F03B" w14:textId="77777777" w:rsidR="00B87178" w:rsidRDefault="00B87178" w:rsidP="00B87178">
      <w:pPr>
        <w:pStyle w:val="BodyText"/>
        <w:spacing w:before="93"/>
        <w:ind w:left="221"/>
      </w:pPr>
      <w:r>
        <w:rPr>
          <w:color w:val="212121"/>
        </w:rPr>
        <w:t>{</w:t>
      </w:r>
    </w:p>
    <w:p w14:paraId="193CE313" w14:textId="77777777" w:rsidR="00B87178" w:rsidRDefault="00B87178" w:rsidP="00B87178">
      <w:pPr>
        <w:pStyle w:val="BodyText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4FE008FF" w14:textId="77777777" w:rsidR="00B87178" w:rsidRDefault="00B87178" w:rsidP="00B87178">
      <w:pPr>
        <w:pStyle w:val="BodyText"/>
        <w:spacing w:line="424" w:lineRule="auto"/>
        <w:ind w:left="713" w:right="6727" w:hanging="248"/>
      </w:pPr>
      <w:r>
        <w:rPr>
          <w:color w:val="212121"/>
        </w:rPr>
        <w:t xml:space="preserve">for (int v = 0; v &lt; G-&gt;V; v++)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60C60836" w14:textId="77777777" w:rsidR="00B87178" w:rsidRDefault="00B87178" w:rsidP="00B87178">
      <w:pPr>
        <w:pStyle w:val="BodyText"/>
        <w:spacing w:before="2"/>
        <w:ind w:left="958"/>
      </w:pP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2835D6D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7F93B4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D523091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751DEBC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17EB784E" w14:textId="77777777" w:rsidR="00B87178" w:rsidRDefault="00B87178" w:rsidP="00B87178">
      <w:pPr>
        <w:pStyle w:val="BodyText"/>
        <w:rPr>
          <w:sz w:val="20"/>
        </w:rPr>
      </w:pPr>
    </w:p>
    <w:p w14:paraId="3F730C99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B70F44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DFStraversal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78D17AB1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75CD41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F41062A" w14:textId="77777777" w:rsidR="00B87178" w:rsidRDefault="00B87178" w:rsidP="00B87178">
      <w:pPr>
        <w:pStyle w:val="BodyText"/>
        <w:spacing w:before="93" w:line="424" w:lineRule="auto"/>
        <w:ind w:left="713" w:right="7063" w:hanging="248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100;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</w:t>
      </w:r>
      <w:proofErr w:type="gram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5C965F9C" w14:textId="77777777" w:rsidR="00B87178" w:rsidRDefault="00B87178" w:rsidP="00B87178">
      <w:pPr>
        <w:pStyle w:val="BodyText"/>
        <w:spacing w:before="3"/>
        <w:ind w:left="466"/>
      </w:pPr>
      <w:r>
        <w:rPr>
          <w:color w:val="212121"/>
        </w:rPr>
        <w:t>}</w:t>
      </w:r>
    </w:p>
    <w:p w14:paraId="0FDEC229" w14:textId="77777777" w:rsidR="00B87178" w:rsidRDefault="00B87178" w:rsidP="00B87178">
      <w:pPr>
        <w:pStyle w:val="BodyText"/>
        <w:spacing w:before="198" w:line="424" w:lineRule="auto"/>
        <w:ind w:left="713" w:right="6911" w:hanging="248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G-&gt;V;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(!vis[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FCB543E" w14:textId="77777777" w:rsidR="00B87178" w:rsidRDefault="00B87178" w:rsidP="00B87178">
      <w:pPr>
        <w:pStyle w:val="BodyText"/>
        <w:spacing w:before="2"/>
        <w:ind w:left="958"/>
      </w:pP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G,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);</w:t>
      </w:r>
    </w:p>
    <w:p w14:paraId="666BB4F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09B3CE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0843C466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2AD23960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DEFD3D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49DDEC1" w14:textId="77777777" w:rsidR="00B87178" w:rsidRDefault="00B87178" w:rsidP="00B87178">
      <w:pPr>
        <w:pStyle w:val="BodyText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</w:t>
      </w:r>
    </w:p>
    <w:p w14:paraId="4777662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A97EB4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12999DF" w14:textId="77777777" w:rsidR="00B87178" w:rsidRDefault="00B87178" w:rsidP="00B87178">
      <w:pPr>
        <w:pStyle w:val="BodyText"/>
        <w:rPr>
          <w:sz w:val="20"/>
        </w:rPr>
      </w:pPr>
    </w:p>
    <w:p w14:paraId="7400D7C0" w14:textId="77777777" w:rsidR="00B87178" w:rsidRDefault="00B87178" w:rsidP="00B87178">
      <w:pPr>
        <w:pStyle w:val="BodyText"/>
        <w:rPr>
          <w:sz w:val="19"/>
        </w:rPr>
      </w:pPr>
    </w:p>
    <w:p w14:paraId="5F61D57D" w14:textId="77777777" w:rsidR="00B87178" w:rsidRDefault="00B87178" w:rsidP="00B87178">
      <w:pPr>
        <w:pStyle w:val="BodyText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proofErr w:type="spellStart"/>
      <w:proofErr w:type="gramStart"/>
      <w:r>
        <w:rPr>
          <w:color w:val="212121"/>
        </w:rPr>
        <w:t>adjMatrix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);</w:t>
      </w:r>
    </w:p>
    <w:p w14:paraId="4747F640" w14:textId="77777777" w:rsidR="00B87178" w:rsidRDefault="00B87178" w:rsidP="00B87178">
      <w:pPr>
        <w:pStyle w:val="BodyText"/>
        <w:spacing w:before="2"/>
        <w:ind w:left="468"/>
      </w:pPr>
      <w:proofErr w:type="spellStart"/>
      <w:r>
        <w:rPr>
          <w:color w:val="212121"/>
        </w:rPr>
        <w:t>DFStraversal</w:t>
      </w:r>
      <w:proofErr w:type="spellEnd"/>
      <w:r>
        <w:rPr>
          <w:color w:val="212121"/>
        </w:rPr>
        <w:t>(G);</w:t>
      </w:r>
    </w:p>
    <w:p w14:paraId="2EBEC6E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67E2251F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}</w:t>
      </w:r>
    </w:p>
    <w:p w14:paraId="69B70AD9" w14:textId="77777777" w:rsidR="00B87178" w:rsidRDefault="00B87178" w:rsidP="00B87178">
      <w:pPr>
        <w:pStyle w:val="BodyText"/>
        <w:rPr>
          <w:sz w:val="24"/>
        </w:rPr>
      </w:pPr>
    </w:p>
    <w:p w14:paraId="2E2818F3" w14:textId="77777777" w:rsidR="00B87178" w:rsidRDefault="00B87178" w:rsidP="00B87178">
      <w:pPr>
        <w:pStyle w:val="BodyText"/>
        <w:rPr>
          <w:sz w:val="24"/>
        </w:rPr>
      </w:pPr>
    </w:p>
    <w:p w14:paraId="5351EE41" w14:textId="77777777" w:rsidR="00B87178" w:rsidRDefault="00B87178" w:rsidP="00B87178">
      <w:pPr>
        <w:pStyle w:val="BodyText"/>
        <w:rPr>
          <w:sz w:val="24"/>
        </w:rPr>
      </w:pPr>
    </w:p>
    <w:p w14:paraId="092E1480" w14:textId="77777777" w:rsidR="00B87178" w:rsidRDefault="00B87178" w:rsidP="00B87178">
      <w:pPr>
        <w:pStyle w:val="BodyText"/>
        <w:spacing w:before="10"/>
        <w:rPr>
          <w:sz w:val="23"/>
        </w:rPr>
      </w:pPr>
    </w:p>
    <w:p w14:paraId="47D520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5652A2A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0D3CA627" wp14:editId="6ABED6D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36460566" wp14:editId="3749F279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791ED" w14:textId="77777777" w:rsidR="00B87178" w:rsidRDefault="00B87178" w:rsidP="00B87178">
      <w:pPr>
        <w:pStyle w:val="BodyText"/>
        <w:spacing w:before="10"/>
        <w:rPr>
          <w:rFonts w:ascii="Cambria"/>
          <w:sz w:val="10"/>
        </w:rPr>
      </w:pPr>
    </w:p>
    <w:p w14:paraId="5DE60B1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442A9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2327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9F92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ACB7B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48DB0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0699F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E7C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31BF0F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F7C4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94649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765AA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8171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EEB5E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7C4F37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BC53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6BA5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1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4382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0FF18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494E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4A31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5FAA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E28AA8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23DDE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03E7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E1FA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55A5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C3946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2035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BE4276" w14:textId="77777777" w:rsidR="00B87178" w:rsidRDefault="00B87178" w:rsidP="00B87178">
      <w:pPr>
        <w:pStyle w:val="BodyText"/>
        <w:spacing w:before="8"/>
        <w:rPr>
          <w:rFonts w:ascii="Cambria"/>
          <w:sz w:val="30"/>
        </w:rPr>
      </w:pPr>
    </w:p>
    <w:p w14:paraId="16087C1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E8E36C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967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F689F4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BB3CEFE" w14:textId="77777777" w:rsidR="00B87178" w:rsidRDefault="00B87178" w:rsidP="00B87178">
      <w:pPr>
        <w:pStyle w:val="BodyText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5414C02" w14:textId="77777777" w:rsidTr="002000EE">
        <w:trPr>
          <w:trHeight w:val="347"/>
        </w:trPr>
        <w:tc>
          <w:tcPr>
            <w:tcW w:w="1704" w:type="dxa"/>
          </w:tcPr>
          <w:p w14:paraId="6C18E2E0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</w:tcPr>
          <w:p w14:paraId="11C4AE47" w14:textId="77777777" w:rsidR="00B87178" w:rsidRDefault="00B87178" w:rsidP="002000EE">
            <w:pPr>
              <w:pStyle w:val="TableParagraph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415E99DB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 w14:paraId="150DE6AF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157880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 w14:paraId="2609BD06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EA552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74DFDF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6138A25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46A7A2D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281F773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5A2E242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372E6AA0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0ABD5046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1BBD403C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4655F71E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proofErr w:type="spellStart"/>
      <w:r>
        <w:rPr>
          <w:color w:val="212121"/>
          <w:sz w:val="24"/>
        </w:rPr>
        <w:t>neighbour</w:t>
      </w:r>
      <w:proofErr w:type="spellEnd"/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6AF61203" w14:textId="77777777" w:rsidR="00B87178" w:rsidRDefault="00B87178" w:rsidP="00B87178">
      <w:pPr>
        <w:ind w:left="221" w:right="446"/>
        <w:rPr>
          <w:sz w:val="24"/>
        </w:rPr>
      </w:pPr>
      <w:proofErr w:type="spellStart"/>
      <w:r>
        <w:rPr>
          <w:color w:val="212121"/>
          <w:sz w:val="24"/>
        </w:rPr>
        <w:t>i</w:t>
      </w:r>
      <w:proofErr w:type="spellEnd"/>
      <w:r>
        <w:rPr>
          <w:color w:val="212121"/>
          <w:sz w:val="24"/>
        </w:rPr>
        <w:t xml:space="preserve">. If the </w:t>
      </w:r>
      <w:proofErr w:type="spellStart"/>
      <w:r>
        <w:rPr>
          <w:color w:val="212121"/>
          <w:sz w:val="24"/>
        </w:rPr>
        <w:t>neighbour</w:t>
      </w:r>
      <w:proofErr w:type="spellEnd"/>
      <w:r>
        <w:rPr>
          <w:color w:val="212121"/>
          <w:sz w:val="24"/>
        </w:rPr>
        <w:t xml:space="preserve">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D1DEE4E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004C11D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0155F194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59216746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83CC98" w14:textId="77777777" w:rsidR="00B87178" w:rsidRDefault="00B87178" w:rsidP="00B87178">
      <w:pPr>
        <w:pStyle w:val="BodyText"/>
        <w:rPr>
          <w:sz w:val="20"/>
        </w:rPr>
      </w:pPr>
    </w:p>
    <w:p w14:paraId="684CD269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6630F543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7F3DF37D" w14:textId="77777777" w:rsidR="00B87178" w:rsidRDefault="00B87178" w:rsidP="00B87178">
      <w:pPr>
        <w:pStyle w:val="BodyText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</w:t>
      </w:r>
      <w:proofErr w:type="spellStart"/>
      <w:r>
        <w:rPr>
          <w:rFonts w:ascii="Cambria"/>
        </w:rPr>
        <w:t>stdlib.h</w:t>
      </w:r>
      <w:proofErr w:type="spellEnd"/>
      <w:r>
        <w:rPr>
          <w:rFonts w:ascii="Cambria"/>
        </w:rPr>
        <w:t>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06B2EEA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197B752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304B5C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19049F" w14:textId="77777777" w:rsidR="00B87178" w:rsidRDefault="00B87178" w:rsidP="00B87178">
      <w:pPr>
        <w:pStyle w:val="BodyText"/>
        <w:spacing w:before="8"/>
        <w:rPr>
          <w:rFonts w:ascii="Cambria"/>
          <w:sz w:val="29"/>
        </w:rPr>
      </w:pPr>
    </w:p>
    <w:p w14:paraId="18D323E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7715FE9B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21D57367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14B8E9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F1C7DE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>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 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A8D42AD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3843B51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new_</w:t>
      </w:r>
      <w:proofErr w:type="gramStart"/>
      <w:r>
        <w:rPr>
          <w:rFonts w:ascii="Cambria"/>
        </w:rPr>
        <w:t>node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188665A8" w14:textId="77777777" w:rsidR="00B87178" w:rsidRDefault="00B87178" w:rsidP="00B87178">
      <w:pPr>
        <w:pStyle w:val="BodyText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node));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76F6AA01" w14:textId="77777777" w:rsidR="00B87178" w:rsidRDefault="00B87178" w:rsidP="00B87178">
      <w:pPr>
        <w:pStyle w:val="BodyText"/>
        <w:spacing w:line="422" w:lineRule="auto"/>
        <w:ind w:left="221" w:right="7477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6FE4EF9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3CC9084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074EF565" w14:textId="77777777" w:rsidR="00B87178" w:rsidRDefault="00B87178" w:rsidP="00B87178">
      <w:pPr>
        <w:pStyle w:val="BodyText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7B28CB40" w14:textId="77777777" w:rsidR="00B87178" w:rsidRDefault="00B87178" w:rsidP="00B87178">
      <w:pPr>
        <w:pStyle w:val="BodyText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 xml:space="preserve"> = (struct </w:t>
      </w:r>
      <w:proofErr w:type="spellStart"/>
      <w:r>
        <w:rPr>
          <w:rFonts w:ascii="Cambria"/>
        </w:rPr>
        <w:t>adj_list</w:t>
      </w:r>
      <w:proofErr w:type="spellEnd"/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 xml:space="preserve">(n *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 xml:space="preserve">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>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(int));</w:t>
      </w:r>
    </w:p>
    <w:p w14:paraId="670A52DB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2197819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;</w:t>
      </w:r>
    </w:p>
    <w:p w14:paraId="7621171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</w:p>
    <w:p w14:paraId="6E7EEC0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6317DF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3BA5A34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1F233ED4" w14:textId="77777777" w:rsidR="00B87178" w:rsidRDefault="00B87178" w:rsidP="00B87178">
      <w:pPr>
        <w:pStyle w:val="BodyText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 xml:space="preserve">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262E1ED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262C19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91492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E86FB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5B7134F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109FF3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8547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44B2BE86" w14:textId="77777777" w:rsidR="00B87178" w:rsidRDefault="00B87178" w:rsidP="00B87178">
      <w:pPr>
        <w:pStyle w:val="BodyText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struct graph* graph,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 xml:space="preserve">, int 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struct node* new_node1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1843EA55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 xml:space="preserve">struct node* new_node2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081759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0188792C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bfs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6B9D4E9F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0CDE1399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gramStart"/>
      <w:r>
        <w:rPr>
          <w:rFonts w:ascii="Cambria"/>
        </w:rPr>
        <w:t>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3EA29A0A" w14:textId="77777777" w:rsidR="00B87178" w:rsidRDefault="00B87178" w:rsidP="00B87178">
      <w:pPr>
        <w:pStyle w:val="BodyText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 xml:space="preserve"> = queue[++front];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);</w:t>
      </w:r>
    </w:p>
    <w:p w14:paraId="7EFC5A14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current_vertex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218B96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798DCCA1" w14:textId="77777777" w:rsidR="00B87178" w:rsidRDefault="00B87178" w:rsidP="00B87178">
      <w:pPr>
        <w:pStyle w:val="BodyText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 xml:space="preserve">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</w:t>
      </w:r>
      <w:proofErr w:type="gramEnd"/>
      <w:r>
        <w:rPr>
          <w:rFonts w:ascii="Cambria"/>
        </w:rPr>
        <w:t>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;</w:t>
      </w:r>
    </w:p>
    <w:p w14:paraId="4FF0345F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4D16125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C9F6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914EC8C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32C3B03F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184D1E4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18E74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13CC76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F97A42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7826654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409C9AC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2E9A9B7" w14:textId="77777777" w:rsidR="00B87178" w:rsidRDefault="00B87178" w:rsidP="00B87178">
      <w:pPr>
        <w:pStyle w:val="BodyText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 xml:space="preserve">struct graph* graph =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6);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6920B5E2" w14:textId="77777777" w:rsidR="00B87178" w:rsidRDefault="00B87178" w:rsidP="00B87178">
      <w:pPr>
        <w:pStyle w:val="BodyText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26EE883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7ECECD8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746D0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02C4C9A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5279A1B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1F3E390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311EDE4B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"BFS traversal starting from vertex 0: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(graph, 0);</w:t>
      </w:r>
    </w:p>
    <w:p w14:paraId="0842BCC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351472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6024999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724DC3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C21412F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2CE9732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 wp14:anchorId="2AE7CC52" wp14:editId="199640C1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B1AF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595C8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3BA5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52E9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E148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CF1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CB07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1E3801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B4F2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BC343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0C59F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E48B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C0439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1EDCA0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A6D38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1E6A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F36F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054F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C3265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A292E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8E968DB" w14:textId="77777777" w:rsidR="00B87178" w:rsidRDefault="00B87178" w:rsidP="00B87178">
      <w:pPr>
        <w:pStyle w:val="BodyText"/>
        <w:spacing w:before="3"/>
        <w:rPr>
          <w:rFonts w:ascii="Cambria"/>
        </w:rPr>
      </w:pPr>
    </w:p>
    <w:p w14:paraId="7D6845F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451F01A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74CC3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06380343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51B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BD83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10F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 w14:paraId="2DE1D1A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4B356D07" w14:textId="77777777" w:rsidR="00B87178" w:rsidRDefault="00B87178" w:rsidP="00B87178">
      <w:pPr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 w14:paraId="5BA49290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39783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68FCED3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5FE7C6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EF81A2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5F10C2C7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210D405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146ACAC3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5FF15D4D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995313B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B8E919A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2774B3BD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432017A0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41373748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7E509D0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75A5B1A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709DE4EE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74646961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2BB63C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66FAE958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</w:t>
      </w:r>
      <w:proofErr w:type="spellStart"/>
      <w:r>
        <w:rPr>
          <w:rFonts w:ascii="Cambria"/>
        </w:rPr>
        <w:t>limits.h</w:t>
      </w:r>
      <w:proofErr w:type="spellEnd"/>
      <w:r>
        <w:rPr>
          <w:rFonts w:ascii="Cambria"/>
        </w:rPr>
        <w:t>&gt;</w:t>
      </w:r>
    </w:p>
    <w:p w14:paraId="42D6D51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46B9EAC9" w14:textId="77777777" w:rsidR="00B87178" w:rsidRDefault="00B87178" w:rsidP="00B87178">
      <w:pPr>
        <w:pStyle w:val="BodyText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proofErr w:type="gramStart"/>
      <w:r>
        <w:rPr>
          <w:rFonts w:ascii="Cambria"/>
        </w:rPr>
        <w:t>minDistance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 xml:space="preserve">[], int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 xml:space="preserve">INT_MAX, </w:t>
      </w: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</w:rPr>
        <w:t>;</w:t>
      </w:r>
    </w:p>
    <w:p w14:paraId="6570FE87" w14:textId="77777777" w:rsidR="00B87178" w:rsidRDefault="00B87178" w:rsidP="00B87178">
      <w:pPr>
        <w:pStyle w:val="BodyText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 xml:space="preserve">for (int v = 0; v &lt; vertices; v++)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(!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 xml:space="preserve">[v] &amp;&amp;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[v];</w:t>
      </w:r>
    </w:p>
    <w:p w14:paraId="3AE17542" w14:textId="77777777" w:rsidR="00B87178" w:rsidRDefault="00B87178" w:rsidP="00B87178">
      <w:pPr>
        <w:pStyle w:val="BodyText"/>
        <w:spacing w:before="1"/>
        <w:ind w:left="221"/>
        <w:jc w:val="both"/>
        <w:rPr>
          <w:rFonts w:ascii="Cambria"/>
        </w:rPr>
      </w:pP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765C34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A4D5BD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4C8D97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</w:rPr>
        <w:t>;</w:t>
      </w:r>
    </w:p>
    <w:p w14:paraId="784B70F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1397931" w14:textId="77777777" w:rsidR="00B87178" w:rsidRDefault="00B87178" w:rsidP="00B87178">
      <w:pPr>
        <w:pStyle w:val="BodyText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printSolution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[], int vertices)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("Vertex \</w:t>
      </w:r>
      <w:proofErr w:type="spellStart"/>
      <w:r>
        <w:rPr>
          <w:rFonts w:ascii="Cambria"/>
        </w:rPr>
        <w:t>tDistance</w:t>
      </w:r>
      <w:proofErr w:type="spellEnd"/>
      <w:r>
        <w:rPr>
          <w:rFonts w:ascii="Cambria"/>
        </w:rPr>
        <w:t xml:space="preserve">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EB0EF7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</w:t>
      </w:r>
      <w:proofErr w:type="spellStart"/>
      <w:r>
        <w:rPr>
          <w:rFonts w:ascii="Cambria"/>
        </w:rPr>
        <w:t>t%d</w:t>
      </w:r>
      <w:proofErr w:type="spellEnd"/>
      <w:r>
        <w:rPr>
          <w:rFonts w:ascii="Cambria"/>
        </w:rPr>
        <w:t>\n",</w:t>
      </w:r>
      <w:r>
        <w:rPr>
          <w:rFonts w:ascii="Cambria"/>
          <w:spacing w:val="-5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</w:t>
      </w:r>
      <w:r>
        <w:rPr>
          <w:rFonts w:ascii="Cambria"/>
          <w:spacing w:val="-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]);</w:t>
      </w:r>
    </w:p>
    <w:p w14:paraId="18A9DC1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76E4DB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DA758E0" w14:textId="77777777" w:rsidR="00B87178" w:rsidRDefault="00B87178" w:rsidP="00B87178">
      <w:pPr>
        <w:pStyle w:val="BodyText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dijkstra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int graph[MAX_VERTICES][MAX_VERTICES],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8097C2A" w14:textId="77777777" w:rsidR="00B87178" w:rsidRDefault="00B87178" w:rsidP="00B87178">
      <w:pPr>
        <w:pStyle w:val="BodyText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proofErr w:type="gram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gramEnd"/>
      <w:r>
        <w:rPr>
          <w:rFonts w:ascii="Cambria"/>
        </w:rPr>
        <w:t>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[MAX_VERTICES];</w:t>
      </w:r>
    </w:p>
    <w:p w14:paraId="2EED3B97" w14:textId="77777777" w:rsidR="00B87178" w:rsidRDefault="00B87178" w:rsidP="00B87178">
      <w:pPr>
        <w:pStyle w:val="BodyText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 xml:space="preserve">for (int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vertices;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proofErr w:type="gram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5E13CBA6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38787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081957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6503AC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EB5C0D" w14:textId="77777777" w:rsidR="00B87178" w:rsidRDefault="00B87178" w:rsidP="00B87178">
      <w:pPr>
        <w:pStyle w:val="BodyText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t xml:space="preserve">for (int count = 0; count &lt; vertices - 1; count++)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proofErr w:type="gramEnd"/>
      <w:r>
        <w:rPr>
          <w:rFonts w:ascii="Cambria"/>
        </w:rPr>
        <w:t xml:space="preserve"> u = </w:t>
      </w:r>
      <w:proofErr w:type="spellStart"/>
      <w:r>
        <w:rPr>
          <w:rFonts w:ascii="Cambria"/>
        </w:rPr>
        <w:t>minDistance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 xml:space="preserve">,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, vertices);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363744CF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1578AE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16776667" w14:textId="77777777" w:rsidR="00B87178" w:rsidRDefault="00B87178" w:rsidP="00B87178">
      <w:pPr>
        <w:pStyle w:val="BodyText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 xml:space="preserve">if </w:t>
      </w:r>
      <w:proofErr w:type="gramStart"/>
      <w:r>
        <w:rPr>
          <w:rFonts w:ascii="Cambria"/>
        </w:rPr>
        <w:t>(!</w:t>
      </w:r>
      <w:proofErr w:type="spellStart"/>
      <w:r>
        <w:rPr>
          <w:rFonts w:ascii="Cambria"/>
        </w:rPr>
        <w:t>sptSet</w:t>
      </w:r>
      <w:proofErr w:type="spellEnd"/>
      <w:proofErr w:type="gramEnd"/>
      <w:r>
        <w:rPr>
          <w:rFonts w:ascii="Cambria"/>
        </w:rPr>
        <w:t xml:space="preserve">[v] &amp;&amp; graph[u][v] &amp;&amp;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 != INT_MAX &amp;&amp;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&lt;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DA04BA4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0982D03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A79E8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E8BE7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8E0697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printSolution</w:t>
      </w:r>
      <w:proofErr w:type="spellEnd"/>
      <w:r>
        <w:rPr>
          <w:rFonts w:ascii="Cambria"/>
        </w:rPr>
        <w:t>(</w:t>
      </w:r>
      <w:proofErr w:type="spellStart"/>
      <w:proofErr w:type="gramEnd"/>
      <w:r>
        <w:rPr>
          <w:rFonts w:ascii="Cambria"/>
        </w:rPr>
        <w:t>dist</w:t>
      </w:r>
      <w:proofErr w:type="spellEnd"/>
      <w:r>
        <w:rPr>
          <w:rFonts w:ascii="Cambria"/>
        </w:rPr>
        <w:t>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643C0D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EEA0AB9" w14:textId="77777777" w:rsidR="00B87178" w:rsidRDefault="00B87178" w:rsidP="00B87178">
      <w:pPr>
        <w:pStyle w:val="BodyText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 xml:space="preserve">int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23AA3D37" w14:textId="77777777" w:rsidR="00B87178" w:rsidRDefault="00B87178" w:rsidP="00B87178">
      <w:pPr>
        <w:pStyle w:val="BodyText"/>
        <w:spacing w:line="422" w:lineRule="auto"/>
        <w:ind w:left="221" w:right="6112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"Input the number of vertices: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54FB30EF" w14:textId="77777777" w:rsidR="00B87178" w:rsidRDefault="00B87178" w:rsidP="00B87178">
      <w:pPr>
        <w:pStyle w:val="BodyText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 xml:space="preserve">if (vertices &lt;= 0 || vertices &gt; MAX_VERTICES)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proofErr w:type="gramEnd"/>
      <w:r>
        <w:rPr>
          <w:rFonts w:ascii="Cambria"/>
        </w:rPr>
        <w:t>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4391256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253CAF0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proofErr w:type="gramStart"/>
      <w:r>
        <w:rPr>
          <w:rFonts w:ascii="Cambria"/>
        </w:rPr>
        <w:t>graph[</w:t>
      </w:r>
      <w:proofErr w:type="gramEnd"/>
      <w:r>
        <w:rPr>
          <w:rFonts w:ascii="Cambria"/>
        </w:rPr>
        <w:t>MAX_VERTICES][MAX_VERTICES];</w:t>
      </w:r>
    </w:p>
    <w:p w14:paraId="539D24B7" w14:textId="77777777" w:rsidR="00B87178" w:rsidRDefault="00B87178" w:rsidP="00B87178">
      <w:pPr>
        <w:pStyle w:val="BodyText"/>
        <w:spacing w:before="198" w:line="422" w:lineRule="auto"/>
        <w:ind w:left="221" w:right="235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"Input the adjacency matrix for the graph (use INT_MAX </w:t>
      </w:r>
      <w:proofErr w:type="spellStart"/>
      <w:r>
        <w:rPr>
          <w:rFonts w:ascii="Cambria"/>
        </w:rPr>
        <w:t>forinfinity</w:t>
      </w:r>
      <w:proofErr w:type="spellEnd"/>
      <w:r>
        <w:rPr>
          <w:rFonts w:ascii="Cambria"/>
        </w:rPr>
        <w:t>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E965DE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799DC740" w14:textId="77777777" w:rsidR="00B87178" w:rsidRDefault="00B87178" w:rsidP="00B87178">
      <w:pPr>
        <w:pStyle w:val="BodyText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 xml:space="preserve">for (int j = 0; j &lt; vertices;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 xml:space="preserve">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proofErr w:type="gram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][j]);</w:t>
      </w:r>
    </w:p>
    <w:p w14:paraId="34F1DC0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D92190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8D64B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4010C05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DAED1DE" w14:textId="77777777" w:rsidR="00B87178" w:rsidRDefault="00B87178" w:rsidP="00B87178">
      <w:pPr>
        <w:pStyle w:val="BodyText"/>
        <w:spacing w:before="93" w:line="422" w:lineRule="auto"/>
        <w:ind w:left="221" w:right="6609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"Input the source vertex: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16B627D0" w14:textId="77777777" w:rsidR="00B87178" w:rsidRDefault="00B87178" w:rsidP="00B87178">
      <w:pPr>
        <w:pStyle w:val="BodyText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 xml:space="preserve">if (source &lt; 0 || source &gt;= vertices)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proofErr w:type="gramEnd"/>
      <w:r>
        <w:rPr>
          <w:rFonts w:ascii="Cambria"/>
        </w:rPr>
        <w:t>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65221B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87A35B0" w14:textId="77777777" w:rsidR="00B87178" w:rsidRDefault="00B87178" w:rsidP="00B87178">
      <w:pPr>
        <w:pStyle w:val="BodyText"/>
        <w:spacing w:before="195" w:line="424" w:lineRule="auto"/>
        <w:ind w:left="221" w:right="6778"/>
        <w:rPr>
          <w:rFonts w:ascii="Cambria"/>
        </w:rPr>
      </w:pPr>
      <w:proofErr w:type="spellStart"/>
      <w:proofErr w:type="gramStart"/>
      <w:r>
        <w:rPr>
          <w:rFonts w:ascii="Cambria"/>
        </w:rPr>
        <w:t>dijkstra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36A89B0" w14:textId="77777777" w:rsidR="00B87178" w:rsidRDefault="00B87178" w:rsidP="00B87178">
      <w:pPr>
        <w:pStyle w:val="BodyText"/>
        <w:spacing w:line="255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930FC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7492E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8471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100697" w14:textId="77777777" w:rsidR="00B87178" w:rsidRDefault="00B87178" w:rsidP="00B87178">
      <w:pPr>
        <w:pStyle w:val="BodyText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6AD9C59D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343EF339" wp14:editId="6E0593A4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147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1F4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8CF1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3E1C8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D9E3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4EFF7A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FD71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9E9CB3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924E63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A107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F12E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A562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C03A2F" w14:textId="77777777" w:rsidR="00B87178" w:rsidRDefault="00B87178" w:rsidP="00B87178">
      <w:pPr>
        <w:pStyle w:val="BodyText"/>
        <w:spacing w:before="2"/>
        <w:rPr>
          <w:rFonts w:ascii="Cambria"/>
          <w:sz w:val="34"/>
        </w:rPr>
      </w:pPr>
    </w:p>
    <w:p w14:paraId="0C85290B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B844A29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D1DE57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8D20CE8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75F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9B55" w14:textId="77777777" w:rsidR="00B87178" w:rsidRDefault="00B87178" w:rsidP="002000EE">
            <w:pPr>
              <w:pStyle w:val="TableParagraph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0FD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 w14:paraId="0D4618C5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530F40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 w14:paraId="520EFF7E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246C7924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707010EC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16462C7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23A486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B6B685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628FC71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40D6DC8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0DD7394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14BE2E65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5F068FFD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19CEB8B3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2A907210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02748AC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4BFCF29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 w14:paraId="41F4A10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0D30753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1ACCDD5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4052F797" w14:textId="77777777" w:rsidR="00B87178" w:rsidRDefault="00B87178" w:rsidP="00B87178">
      <w:pPr>
        <w:pStyle w:val="BodyText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49F1382B" w14:textId="77777777" w:rsidR="00B87178" w:rsidRDefault="00B87178" w:rsidP="00B87178">
      <w:pPr>
        <w:pStyle w:val="BodyText"/>
        <w:spacing w:before="196"/>
        <w:ind w:left="221"/>
      </w:pPr>
      <w:r>
        <w:t>void</w:t>
      </w:r>
      <w:r>
        <w:rPr>
          <w:spacing w:val="-1"/>
        </w:rPr>
        <w:t xml:space="preserve"> </w:t>
      </w:r>
      <w:proofErr w:type="gramStart"/>
      <w:r>
        <w:t>swap(</w:t>
      </w:r>
      <w:proofErr w:type="gramEnd"/>
      <w:r>
        <w:t>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46049B1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9BDC606" w14:textId="77777777" w:rsidR="00B87178" w:rsidRDefault="00B87178" w:rsidP="00B87178">
      <w:pPr>
        <w:pStyle w:val="BodyText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4062AEC5" w14:textId="77777777" w:rsidR="00B87178" w:rsidRDefault="00B87178" w:rsidP="00B87178">
      <w:pPr>
        <w:pStyle w:val="BodyText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24D78632" w14:textId="77777777" w:rsidR="00B87178" w:rsidRDefault="00B87178" w:rsidP="00B87178">
      <w:pPr>
        <w:pStyle w:val="BodyText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7B4402B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28ABB9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2"/>
        </w:rPr>
        <w:t xml:space="preserve"> </w:t>
      </w:r>
      <w:proofErr w:type="gramStart"/>
      <w:r>
        <w:t>partition(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6250CD9E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50ED1883" w14:textId="77777777" w:rsidR="00B87178" w:rsidRDefault="00B87178" w:rsidP="00B87178">
      <w:pPr>
        <w:pStyle w:val="BodyText"/>
        <w:spacing w:before="196" w:line="424" w:lineRule="auto"/>
        <w:ind w:left="221" w:right="8047"/>
      </w:pPr>
      <w:r>
        <w:t xml:space="preserve">int pivot = </w:t>
      </w:r>
      <w:proofErr w:type="spellStart"/>
      <w:r>
        <w:t>arr</w:t>
      </w:r>
      <w:proofErr w:type="spellEnd"/>
      <w:r>
        <w:t>[low];</w:t>
      </w:r>
      <w:r>
        <w:rPr>
          <w:spacing w:val="-59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low;</w:t>
      </w:r>
    </w:p>
    <w:p w14:paraId="32D24BEE" w14:textId="77777777" w:rsidR="00B87178" w:rsidRDefault="00B87178" w:rsidP="00B87178">
      <w:pPr>
        <w:pStyle w:val="BodyText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48B7CA58" w14:textId="77777777" w:rsidR="00B87178" w:rsidRDefault="00B87178" w:rsidP="00B87178">
      <w:pPr>
        <w:pStyle w:val="BodyText"/>
        <w:rPr>
          <w:sz w:val="24"/>
        </w:rPr>
      </w:pPr>
    </w:p>
    <w:p w14:paraId="4DDA667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E9A9F0D" w14:textId="77777777" w:rsidR="00B87178" w:rsidRDefault="00B87178" w:rsidP="00B87178">
      <w:pPr>
        <w:pStyle w:val="BodyText"/>
        <w:ind w:left="221"/>
      </w:pP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1CD4A72B" w14:textId="77777777" w:rsidR="00B87178" w:rsidRDefault="00B87178" w:rsidP="00B87178">
      <w:pPr>
        <w:pStyle w:val="BodyText"/>
        <w:spacing w:before="196" w:line="424" w:lineRule="auto"/>
        <w:ind w:left="221" w:right="6195"/>
      </w:pPr>
      <w:r>
        <w:t>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pivot &amp;&amp; </w:t>
      </w:r>
      <w:proofErr w:type="spellStart"/>
      <w:r>
        <w:t>i</w:t>
      </w:r>
      <w:proofErr w:type="spellEnd"/>
      <w:r>
        <w:t xml:space="preserve">&lt;= high - 1) </w:t>
      </w:r>
      <w:proofErr w:type="gramStart"/>
      <w:r>
        <w:t>{</w:t>
      </w:r>
      <w:r>
        <w:rPr>
          <w:spacing w:val="-59"/>
        </w:rPr>
        <w:t xml:space="preserve"> </w:t>
      </w:r>
      <w:proofErr w:type="spellStart"/>
      <w:r>
        <w:t>i</w:t>
      </w:r>
      <w:proofErr w:type="spellEnd"/>
      <w:proofErr w:type="gramEnd"/>
      <w:r>
        <w:t>++;</w:t>
      </w:r>
    </w:p>
    <w:p w14:paraId="251DD040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03CAE080" w14:textId="77777777" w:rsidR="00B87178" w:rsidRDefault="00B87178" w:rsidP="00B87178">
      <w:pPr>
        <w:pStyle w:val="BodyText"/>
        <w:spacing w:before="196" w:line="424" w:lineRule="auto"/>
        <w:ind w:left="221" w:right="6300"/>
      </w:pPr>
      <w:r>
        <w:t>while (</w:t>
      </w:r>
      <w:proofErr w:type="spellStart"/>
      <w:r>
        <w:t>arr</w:t>
      </w:r>
      <w:proofErr w:type="spellEnd"/>
      <w:r>
        <w:t xml:space="preserve">[j] &gt; pivot &amp;&amp; j &gt;= low + 1) </w:t>
      </w:r>
      <w:proofErr w:type="gramStart"/>
      <w:r>
        <w:t>{</w:t>
      </w:r>
      <w:r>
        <w:rPr>
          <w:spacing w:val="-59"/>
        </w:rPr>
        <w:t xml:space="preserve"> </w:t>
      </w:r>
      <w:r>
        <w:t>j</w:t>
      </w:r>
      <w:proofErr w:type="gramEnd"/>
      <w:r>
        <w:t>--;</w:t>
      </w:r>
    </w:p>
    <w:p w14:paraId="19133949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1189747F" w14:textId="77777777" w:rsidR="00B87178" w:rsidRDefault="00B87178" w:rsidP="00B87178">
      <w:pPr>
        <w:pStyle w:val="BodyText"/>
        <w:spacing w:before="196" w:line="429" w:lineRule="auto"/>
        <w:ind w:left="221" w:right="7830"/>
      </w:pPr>
      <w:r>
        <w:t>if (</w:t>
      </w:r>
      <w:proofErr w:type="spellStart"/>
      <w:r>
        <w:t>i</w:t>
      </w:r>
      <w:proofErr w:type="spellEnd"/>
      <w:r>
        <w:t xml:space="preserve"> &lt; j) </w:t>
      </w:r>
      <w:proofErr w:type="gramStart"/>
      <w:r>
        <w:t>{</w:t>
      </w:r>
      <w:r>
        <w:rPr>
          <w:spacing w:val="1"/>
        </w:rPr>
        <w:t xml:space="preserve"> </w:t>
      </w:r>
      <w:r>
        <w:t>swap</w:t>
      </w:r>
      <w:proofErr w:type="gramEnd"/>
      <w:r>
        <w:t>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8"/>
        </w:rPr>
        <w:t xml:space="preserve"> </w:t>
      </w:r>
      <w:r>
        <w:t>&amp;</w:t>
      </w:r>
      <w:proofErr w:type="spellStart"/>
      <w:r>
        <w:t>arr</w:t>
      </w:r>
      <w:proofErr w:type="spellEnd"/>
      <w:r>
        <w:t>[j]);</w:t>
      </w:r>
    </w:p>
    <w:p w14:paraId="6146F0D8" w14:textId="77777777" w:rsidR="00B87178" w:rsidRDefault="00B87178" w:rsidP="00B87178">
      <w:pPr>
        <w:pStyle w:val="BodyText"/>
        <w:spacing w:line="248" w:lineRule="exact"/>
        <w:ind w:left="221"/>
      </w:pPr>
      <w:r>
        <w:t>}</w:t>
      </w:r>
    </w:p>
    <w:p w14:paraId="79927DF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F72B00" w14:textId="77777777" w:rsidR="00B87178" w:rsidRDefault="00B87178" w:rsidP="00B87178">
      <w:pPr>
        <w:pStyle w:val="BodyText"/>
        <w:spacing w:before="196" w:line="424" w:lineRule="auto"/>
        <w:ind w:left="221" w:right="7540"/>
      </w:pPr>
      <w:r>
        <w:t>swap(&amp;</w:t>
      </w:r>
      <w:proofErr w:type="spellStart"/>
      <w:r>
        <w:t>arr</w:t>
      </w:r>
      <w:proofErr w:type="spellEnd"/>
      <w:r>
        <w:t>[low], &amp;</w:t>
      </w:r>
      <w:proofErr w:type="spellStart"/>
      <w:r>
        <w:t>arr</w:t>
      </w:r>
      <w:proofErr w:type="spellEnd"/>
      <w:r>
        <w:t>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3C395061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7DCD679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C0CCBB9" w14:textId="77777777" w:rsidR="00B87178" w:rsidRDefault="00B87178" w:rsidP="00B87178">
      <w:pPr>
        <w:pStyle w:val="BodyText"/>
        <w:spacing w:before="93"/>
        <w:ind w:left="221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21F062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DFB0BD7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43020076" w14:textId="77777777" w:rsidR="00B87178" w:rsidRDefault="00B87178" w:rsidP="00B87178">
      <w:pPr>
        <w:pStyle w:val="BodyText"/>
        <w:spacing w:before="196" w:line="424" w:lineRule="auto"/>
        <w:ind w:left="221" w:right="5724"/>
      </w:pPr>
      <w:r>
        <w:t xml:space="preserve">int </w:t>
      </w:r>
      <w:proofErr w:type="spellStart"/>
      <w:r>
        <w:t>partitionIndex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  <w:r>
        <w:rPr>
          <w:spacing w:val="-59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</w:t>
      </w:r>
      <w:r>
        <w:rPr>
          <w:spacing w:val="1"/>
        </w:rPr>
        <w:t xml:space="preserve"> </w:t>
      </w:r>
      <w:proofErr w:type="spellStart"/>
      <w:r>
        <w:t>partitionIndex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partitionIndex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3ED8820A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0184F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55B3B8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EDC6D17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2951DDA1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44B02DE6" w14:textId="77777777" w:rsidR="00B87178" w:rsidRDefault="00B87178" w:rsidP="00B87178">
      <w:pPr>
        <w:pStyle w:val="BodyText"/>
        <w:spacing w:before="196" w:line="427" w:lineRule="auto"/>
        <w:ind w:left="221" w:right="6703"/>
      </w:pPr>
      <w:r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("Original</w:t>
      </w:r>
      <w:r>
        <w:rPr>
          <w:spacing w:val="-1"/>
        </w:rPr>
        <w:t xml:space="preserve"> </w:t>
      </w:r>
      <w:r>
        <w:t>array:');</w:t>
      </w:r>
    </w:p>
    <w:p w14:paraId="35DDA42D" w14:textId="77777777" w:rsidR="00B87178" w:rsidRDefault="00B87178" w:rsidP="00B87178">
      <w:pPr>
        <w:pStyle w:val="BodyText"/>
        <w:spacing w:line="424" w:lineRule="auto"/>
        <w:ind w:left="221" w:right="7674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proofErr w:type="gramEnd"/>
      <w:r>
        <w:t>("&amp;%d",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F0211A" w14:textId="77777777" w:rsidR="00B87178" w:rsidRDefault="00B87178" w:rsidP="00B87178">
      <w:pPr>
        <w:pStyle w:val="BodyText"/>
        <w:spacing w:before="1"/>
        <w:ind w:left="221"/>
      </w:pPr>
      <w:r>
        <w:t>}</w:t>
      </w:r>
    </w:p>
    <w:p w14:paraId="21329240" w14:textId="77777777" w:rsidR="00B87178" w:rsidRDefault="00B87178" w:rsidP="00B87178">
      <w:pPr>
        <w:pStyle w:val="BodyText"/>
        <w:spacing w:before="196" w:line="424" w:lineRule="auto"/>
        <w:ind w:left="221" w:right="7362"/>
      </w:pP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array:");</w:t>
      </w:r>
      <w:r>
        <w:rPr>
          <w:spacing w:val="1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n; </w:t>
      </w:r>
      <w:proofErr w:type="spellStart"/>
      <w:r>
        <w:t>i</w:t>
      </w:r>
      <w:proofErr w:type="spellEnd"/>
      <w:r>
        <w:t>++) 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("%d",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2176BF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1AD53A88" w14:textId="77777777" w:rsidR="00B87178" w:rsidRDefault="00B87178" w:rsidP="00B87178">
      <w:pPr>
        <w:pStyle w:val="BodyText"/>
        <w:rPr>
          <w:sz w:val="24"/>
        </w:rPr>
      </w:pPr>
    </w:p>
    <w:p w14:paraId="01332F47" w14:textId="77777777" w:rsidR="00B87178" w:rsidRDefault="00B87178" w:rsidP="00B87178">
      <w:pPr>
        <w:pStyle w:val="BodyText"/>
        <w:rPr>
          <w:sz w:val="32"/>
        </w:rPr>
      </w:pPr>
    </w:p>
    <w:p w14:paraId="23A96F4A" w14:textId="77777777" w:rsidR="00B87178" w:rsidRDefault="00B87178" w:rsidP="00B87178">
      <w:pPr>
        <w:pStyle w:val="BodyText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61F4213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6836B039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51370A6" w14:textId="77777777" w:rsidR="00B87178" w:rsidRDefault="00B87178" w:rsidP="00B87178">
      <w:pPr>
        <w:pStyle w:val="BodyText"/>
        <w:spacing w:before="93"/>
        <w:ind w:left="221"/>
      </w:pPr>
      <w:r>
        <w:t>MERGE</w:t>
      </w:r>
      <w:r>
        <w:rPr>
          <w:spacing w:val="-3"/>
        </w:rPr>
        <w:t xml:space="preserve"> </w:t>
      </w:r>
      <w:r>
        <w:t>SORT</w:t>
      </w:r>
    </w:p>
    <w:p w14:paraId="25D54009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010667CC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merge(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6DC8BE5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93C245E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234C1812" w14:textId="77777777" w:rsidR="00B87178" w:rsidRDefault="00B87178" w:rsidP="00B87178">
      <w:pPr>
        <w:pStyle w:val="BodyText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39442FEC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07EF5238" w14:textId="77777777" w:rsidR="00B87178" w:rsidRDefault="00B87178" w:rsidP="00B87178">
      <w:pPr>
        <w:pStyle w:val="BodyText"/>
        <w:spacing w:before="195" w:line="424" w:lineRule="auto"/>
        <w:ind w:left="221" w:right="7858"/>
      </w:pPr>
      <w:r>
        <w:rPr>
          <w:color w:val="212121"/>
        </w:rPr>
        <w:t>for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</w:p>
    <w:p w14:paraId="0331EDE3" w14:textId="77777777" w:rsidR="00B87178" w:rsidRDefault="00B87178" w:rsidP="00B87178">
      <w:pPr>
        <w:pStyle w:val="BodyText"/>
        <w:spacing w:before="2" w:line="427" w:lineRule="auto"/>
        <w:ind w:left="221" w:right="7867"/>
      </w:pPr>
      <w:r>
        <w:rPr>
          <w:color w:val="212121"/>
        </w:rPr>
        <w:t xml:space="preserve">for (j = 0; j &lt; n2;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2D7FD224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1BAD7D2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69A73C59" w14:textId="77777777" w:rsidR="00B87178" w:rsidRDefault="00B87178" w:rsidP="00B87178">
      <w:pPr>
        <w:pStyle w:val="BodyText"/>
        <w:spacing w:before="196" w:line="424" w:lineRule="auto"/>
        <w:ind w:left="221" w:right="7491"/>
      </w:pPr>
      <w:r>
        <w:rPr>
          <w:color w:val="212121"/>
        </w:rPr>
        <w:t>while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 &amp;&amp; j &lt; n2)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(L[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4FC313D9" w14:textId="77777777" w:rsidR="00B87178" w:rsidRDefault="00B87178" w:rsidP="00B87178">
      <w:pPr>
        <w:pStyle w:val="BodyText"/>
        <w:spacing w:before="3" w:line="424" w:lineRule="auto"/>
        <w:ind w:left="221" w:right="8732"/>
      </w:pP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++;</w:t>
      </w:r>
    </w:p>
    <w:p w14:paraId="09DD4CCB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</w:t>
      </w:r>
    </w:p>
    <w:p w14:paraId="09D7BCE0" w14:textId="77777777" w:rsidR="00B87178" w:rsidRDefault="00B87178" w:rsidP="00B87178">
      <w:pPr>
        <w:pStyle w:val="BodyText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4758889" w14:textId="77777777" w:rsidR="00B87178" w:rsidRDefault="00B87178" w:rsidP="00B87178">
      <w:pPr>
        <w:pStyle w:val="BodyText"/>
        <w:spacing w:before="196" w:line="427" w:lineRule="auto"/>
        <w:ind w:left="221" w:right="8696"/>
      </w:pP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R[j];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;</w:t>
      </w:r>
    </w:p>
    <w:p w14:paraId="1C03BB3A" w14:textId="77777777" w:rsidR="00B87178" w:rsidRDefault="00B87178" w:rsidP="00B87178">
      <w:pPr>
        <w:pStyle w:val="BodyText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5632502C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633A9959" w14:textId="77777777" w:rsidR="00B87178" w:rsidRDefault="00B87178" w:rsidP="00B87178">
      <w:pPr>
        <w:pStyle w:val="BodyText"/>
        <w:spacing w:before="194" w:line="424" w:lineRule="auto"/>
        <w:ind w:left="221" w:right="8451"/>
      </w:pPr>
      <w:r>
        <w:rPr>
          <w:color w:val="212121"/>
        </w:rPr>
        <w:t>while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proofErr w:type="gramEnd"/>
      <w:r>
        <w:rPr>
          <w:color w:val="212121"/>
        </w:rPr>
        <w:t>[k] = 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++;</w:t>
      </w:r>
    </w:p>
    <w:p w14:paraId="5A19E4B7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k++;</w:t>
      </w:r>
    </w:p>
    <w:p w14:paraId="2E68243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6C41FC63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7C5AD3" w14:textId="77777777" w:rsidR="00B87178" w:rsidRDefault="00B87178" w:rsidP="00B87178">
      <w:pPr>
        <w:pStyle w:val="BodyText"/>
        <w:spacing w:before="93" w:line="424" w:lineRule="auto"/>
        <w:ind w:left="221" w:right="8451"/>
      </w:pPr>
      <w:r>
        <w:rPr>
          <w:color w:val="212121"/>
        </w:rPr>
        <w:t xml:space="preserve">while (j &lt; n2)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proofErr w:type="gramEnd"/>
      <w:r>
        <w:rPr>
          <w:color w:val="212121"/>
        </w:rPr>
        <w:t>[k] = R[j];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;</w:t>
      </w:r>
    </w:p>
    <w:p w14:paraId="4FB52A0B" w14:textId="77777777" w:rsidR="00B87178" w:rsidRDefault="00B87178" w:rsidP="00B87178">
      <w:pPr>
        <w:pStyle w:val="BodyText"/>
        <w:rPr>
          <w:sz w:val="24"/>
        </w:rPr>
      </w:pPr>
    </w:p>
    <w:p w14:paraId="741AB638" w14:textId="77777777" w:rsidR="00B87178" w:rsidRDefault="00B87178" w:rsidP="00B87178">
      <w:pPr>
        <w:pStyle w:val="BodyText"/>
        <w:spacing w:before="176"/>
        <w:ind w:left="221"/>
      </w:pPr>
      <w:r>
        <w:rPr>
          <w:color w:val="212121"/>
        </w:rPr>
        <w:t>k++;</w:t>
      </w:r>
    </w:p>
    <w:p w14:paraId="3FCD747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7F99EE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E52853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4ECDAC1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3505DD4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7D2C5592" w14:textId="77777777" w:rsidR="00B87178" w:rsidRDefault="00B87178" w:rsidP="00B87178">
      <w:pPr>
        <w:pStyle w:val="BodyText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arr</w:t>
      </w:r>
      <w:proofErr w:type="spellEnd"/>
      <w:r>
        <w:rPr>
          <w:color w:val="212121"/>
        </w:rPr>
        <w:t>, l, m);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28DBADCA" w14:textId="77777777" w:rsidR="00B87178" w:rsidRDefault="00B87178" w:rsidP="00B87178">
      <w:pPr>
        <w:pStyle w:val="BodyText"/>
        <w:spacing w:line="249" w:lineRule="exact"/>
        <w:ind w:left="221"/>
      </w:pPr>
      <w:r>
        <w:rPr>
          <w:color w:val="212121"/>
        </w:rPr>
        <w:t>}</w:t>
      </w:r>
    </w:p>
    <w:p w14:paraId="0EA6D9A8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1F8A925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proofErr w:type="spellStart"/>
      <w:proofErr w:type="gram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2B7DC33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2B7C9F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2FCCA5AF" w14:textId="77777777" w:rsidR="00B87178" w:rsidRDefault="00B87178" w:rsidP="00B87178">
      <w:pPr>
        <w:pStyle w:val="BodyText"/>
        <w:spacing w:before="195" w:line="424" w:lineRule="auto"/>
        <w:ind w:left="221" w:right="7833"/>
      </w:pPr>
      <w:r>
        <w:rPr>
          <w:color w:val="212121"/>
        </w:rPr>
        <w:t>for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&lt;size;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58FCFBF2" w14:textId="77777777" w:rsidR="00B87178" w:rsidRDefault="00B87178" w:rsidP="00B87178">
      <w:pPr>
        <w:pStyle w:val="BodyText"/>
        <w:rPr>
          <w:sz w:val="24"/>
        </w:rPr>
      </w:pPr>
    </w:p>
    <w:p w14:paraId="7C5A56CA" w14:textId="77777777" w:rsidR="00B87178" w:rsidRDefault="00B87178" w:rsidP="00B87178">
      <w:pPr>
        <w:pStyle w:val="BodyText"/>
        <w:spacing w:before="175"/>
        <w:ind w:left="221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("\n");</w:t>
      </w:r>
    </w:p>
    <w:p w14:paraId="30C08875" w14:textId="77777777" w:rsidR="00B87178" w:rsidRDefault="00B87178" w:rsidP="00B87178">
      <w:pPr>
        <w:pStyle w:val="BodyText"/>
        <w:spacing w:before="197"/>
        <w:ind w:left="221"/>
      </w:pPr>
      <w:r>
        <w:rPr>
          <w:color w:val="212121"/>
        </w:rPr>
        <w:t>}</w:t>
      </w:r>
    </w:p>
    <w:p w14:paraId="653FBAC2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</w:t>
      </w:r>
    </w:p>
    <w:p w14:paraId="58EC7E8A" w14:textId="77777777" w:rsidR="00B87178" w:rsidRDefault="00B87178" w:rsidP="00B87178">
      <w:pPr>
        <w:pStyle w:val="BodyText"/>
        <w:spacing w:before="198"/>
        <w:ind w:left="221"/>
      </w:pPr>
      <w:r>
        <w:rPr>
          <w:color w:val="212121"/>
        </w:rPr>
        <w:t>{</w:t>
      </w:r>
    </w:p>
    <w:p w14:paraId="03BF5AB7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5F07C524" w14:textId="77777777" w:rsidR="00B87178" w:rsidRDefault="00B87178" w:rsidP="00B87178">
      <w:pPr>
        <w:pStyle w:val="BodyText"/>
        <w:spacing w:before="195" w:line="424" w:lineRule="auto"/>
        <w:ind w:left="221" w:right="6047"/>
      </w:pPr>
      <w:r>
        <w:rPr>
          <w:color w:val="212121"/>
        </w:rPr>
        <w:t xml:space="preserve">int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 xml:space="preserve"> =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 xml:space="preserve">) /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0]);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("Given array is \n");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61"/>
        </w:rPr>
        <w:t xml:space="preserve">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4822EBCA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EBC8BEE" w14:textId="77777777" w:rsidR="00B87178" w:rsidRDefault="00B87178" w:rsidP="00B87178">
      <w:pPr>
        <w:pStyle w:val="BodyText"/>
        <w:spacing w:before="93" w:line="424" w:lineRule="auto"/>
        <w:ind w:left="221" w:right="7127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"\</w:t>
      </w:r>
      <w:proofErr w:type="spellStart"/>
      <w:r>
        <w:rPr>
          <w:color w:val="212121"/>
        </w:rPr>
        <w:t>nSorted</w:t>
      </w:r>
      <w:proofErr w:type="spellEnd"/>
      <w:r>
        <w:rPr>
          <w:color w:val="212121"/>
        </w:rPr>
        <w:t xml:space="preserve"> array is \n");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22512AB7" w14:textId="77777777" w:rsidR="00B87178" w:rsidRDefault="00B87178" w:rsidP="00B87178">
      <w:pPr>
        <w:pStyle w:val="BodyText"/>
        <w:spacing w:before="4"/>
        <w:ind w:left="221"/>
      </w:pPr>
      <w:r>
        <w:rPr>
          <w:color w:val="212121"/>
        </w:rPr>
        <w:t>}</w:t>
      </w:r>
    </w:p>
    <w:p w14:paraId="1EE06EB2" w14:textId="77777777" w:rsidR="00B87178" w:rsidRDefault="00B87178" w:rsidP="00B87178">
      <w:pPr>
        <w:pStyle w:val="BodyText"/>
        <w:rPr>
          <w:sz w:val="24"/>
        </w:rPr>
      </w:pPr>
    </w:p>
    <w:p w14:paraId="23036FB1" w14:textId="77777777" w:rsidR="00B87178" w:rsidRDefault="00B87178" w:rsidP="00B87178">
      <w:pPr>
        <w:pStyle w:val="BodyText"/>
        <w:rPr>
          <w:sz w:val="32"/>
        </w:rPr>
      </w:pPr>
    </w:p>
    <w:p w14:paraId="55E0A8A6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6B2CFD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66FDF4C9" wp14:editId="37A4A6C0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CDF73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29DE486" wp14:editId="3E54BB2D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9">
                      <w14:nvContentPartPr>
                        <w14:cNvContentPartPr/>
                      </w14:nvContentPartPr>
                      <w14:xfrm>
                        <a:off x="3148330" y="2773680"/>
                        <a:ext cx="19558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6108B" id="Ink 57" o:spid="_x0000_s1026" type="#_x0000_t75" style="position:absolute;margin-left:193.9pt;margin-top:18.95pt;width:264.5pt;height:2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">
                <v:imagedata r:id="rId60" o:title="" croptop="-1083884f" cropleft="-905572f"/>
              </v:shape>
            </w:pict>
          </mc:Fallback>
        </mc:AlternateContent>
      </w:r>
    </w:p>
    <w:p w14:paraId="1874FE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6443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7BA6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CB12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146A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3822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8B5AB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2343B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EAAB3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B712A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286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FBD8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B00BC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BC04DE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7A29E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A674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D3670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24246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E963B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839E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6168D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0068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AE74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C91E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38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305C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5BDB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0659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9AE6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823A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07E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18C93D" w14:textId="77777777" w:rsidR="00B87178" w:rsidRDefault="00B87178" w:rsidP="00B87178">
      <w:pPr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4ED092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4849E12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5BD2A55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D2E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FB3A" w14:textId="77777777" w:rsidR="00B87178" w:rsidRDefault="00B87178" w:rsidP="002000EE">
            <w:pPr>
              <w:pStyle w:val="TableParagraph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BDF4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 w14:paraId="050DDFEA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0053D01B" w14:textId="77777777" w:rsidR="00B87178" w:rsidRDefault="00B87178" w:rsidP="00B87178">
      <w:pPr>
        <w:spacing w:before="101" w:line="360" w:lineRule="auto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 w14:paraId="2A6342D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 w14:paraId="3D084AA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 w14:paraId="022516BB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8" w:line="600" w:lineRule="auto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3E5B589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7E722C0C" w14:textId="77777777" w:rsidR="00B87178" w:rsidRDefault="00B87178" w:rsidP="00B87178">
      <w:pPr>
        <w:pStyle w:val="BodyText"/>
        <w:spacing w:before="2"/>
        <w:rPr>
          <w:rFonts w:ascii="Times New Roman"/>
          <w:b/>
          <w:sz w:val="24"/>
        </w:rPr>
      </w:pPr>
    </w:p>
    <w:p w14:paraId="7D10D30C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097D7BF5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2E091E9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2EE6CC90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67427E0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7CE920CA" w14:textId="77777777" w:rsidR="00B87178" w:rsidRDefault="00B87178" w:rsidP="00B87178">
      <w:pPr>
        <w:pStyle w:val="BodyText"/>
        <w:spacing w:before="5"/>
        <w:rPr>
          <w:rFonts w:ascii="Times New Roman"/>
          <w:sz w:val="24"/>
        </w:rPr>
      </w:pPr>
    </w:p>
    <w:p w14:paraId="169BCE36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7242A596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1D75FA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3E7C924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4C05ACFA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10C9E038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2BAB7F50" w14:textId="77777777" w:rsidR="00B87178" w:rsidRDefault="00B87178" w:rsidP="00B87178">
      <w:pPr>
        <w:pStyle w:val="BodyText"/>
        <w:spacing w:before="3"/>
        <w:rPr>
          <w:rFonts w:ascii="Times New Roman"/>
          <w:sz w:val="24"/>
        </w:rPr>
      </w:pPr>
    </w:p>
    <w:p w14:paraId="6D3FF807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 w14:paraId="4A1B07D3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A07F70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6E9D9FE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300CA6F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706DBB7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3CBE132F" w14:textId="77777777" w:rsidR="00B87178" w:rsidRDefault="00B87178" w:rsidP="00B87178">
      <w:pPr>
        <w:rPr>
          <w:rFonts w:ascii="Times New Roman"/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F2C039" w14:textId="77777777" w:rsidR="00B87178" w:rsidRDefault="00B87178" w:rsidP="00B87178">
      <w:pPr>
        <w:pStyle w:val="BodyText"/>
        <w:spacing w:before="8"/>
        <w:rPr>
          <w:rFonts w:ascii="Times New Roman"/>
          <w:sz w:val="21"/>
        </w:rPr>
      </w:pPr>
    </w:p>
    <w:p w14:paraId="15C535D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49AFE2A8" w14:textId="77777777" w:rsidR="00B87178" w:rsidRDefault="00B87178" w:rsidP="00B87178">
      <w:pPr>
        <w:pStyle w:val="BodyText"/>
        <w:rPr>
          <w:rFonts w:ascii="Cambria"/>
          <w:b/>
        </w:rPr>
      </w:pPr>
    </w:p>
    <w:p w14:paraId="7B972789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 w14:paraId="70D4B12C" w14:textId="77777777" w:rsidR="00B87178" w:rsidRDefault="00B87178" w:rsidP="00B87178">
      <w:pPr>
        <w:pStyle w:val="BodyText"/>
        <w:rPr>
          <w:rFonts w:ascii="Cambria"/>
          <w:b/>
        </w:rPr>
      </w:pPr>
    </w:p>
    <w:p w14:paraId="2A9DCF4F" w14:textId="77777777" w:rsidR="00B87178" w:rsidRDefault="00B87178" w:rsidP="00B87178">
      <w:pPr>
        <w:spacing w:line="484" w:lineRule="auto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</w:t>
      </w:r>
      <w:proofErr w:type="spellStart"/>
      <w:r>
        <w:rPr>
          <w:rFonts w:ascii="Arial"/>
          <w:b/>
          <w:color w:val="212121"/>
        </w:rPr>
        <w:t>stdio.h</w:t>
      </w:r>
      <w:proofErr w:type="spellEnd"/>
      <w:r>
        <w:rPr>
          <w:rFonts w:ascii="Arial"/>
          <w:b/>
          <w:color w:val="212121"/>
        </w:rPr>
        <w:t>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 w14:paraId="0326D9F4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proofErr w:type="gramStart"/>
      <w:r>
        <w:rPr>
          <w:rFonts w:ascii="Arial"/>
          <w:b/>
          <w:color w:val="212121"/>
        </w:rPr>
        <w:t>a[</w:t>
      </w:r>
      <w:proofErr w:type="gramEnd"/>
      <w:r>
        <w:rPr>
          <w:rFonts w:ascii="Arial"/>
          <w:b/>
          <w:color w:val="212121"/>
        </w:rPr>
        <w:t>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 w14:paraId="0484075D" w14:textId="77777777" w:rsidR="00B87178" w:rsidRDefault="00B87178" w:rsidP="00B87178">
      <w:pPr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proofErr w:type="gramStart"/>
      <w:r>
        <w:rPr>
          <w:rFonts w:ascii="Arial"/>
          <w:b/>
          <w:color w:val="212121"/>
        </w:rPr>
        <w:t>b[</w:t>
      </w:r>
      <w:proofErr w:type="gramEnd"/>
      <w:r>
        <w:rPr>
          <w:rFonts w:ascii="Arial"/>
          <w:b/>
          <w:color w:val="212121"/>
        </w:rPr>
        <w:t>10];</w:t>
      </w:r>
    </w:p>
    <w:p w14:paraId="581B2439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4497A56" w14:textId="77777777" w:rsidR="00B87178" w:rsidRDefault="00B87178" w:rsidP="00B87178">
      <w:pPr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 xml:space="preserve">void </w:t>
      </w:r>
      <w:proofErr w:type="gramStart"/>
      <w:r>
        <w:rPr>
          <w:rFonts w:ascii="Arial"/>
          <w:b/>
          <w:color w:val="212121"/>
        </w:rPr>
        <w:t>merging(</w:t>
      </w:r>
      <w:proofErr w:type="gramEnd"/>
      <w:r>
        <w:rPr>
          <w:rFonts w:ascii="Arial"/>
          <w:b/>
          <w:color w:val="212121"/>
        </w:rPr>
        <w:t>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;</w:t>
      </w:r>
    </w:p>
    <w:p w14:paraId="31E7056B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06C79AFD" w14:textId="77777777" w:rsidR="00B87178" w:rsidRDefault="00B87178" w:rsidP="00B87178">
      <w:pPr>
        <w:ind w:left="221" w:right="3322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gramEnd"/>
      <w:r>
        <w:rPr>
          <w:rFonts w:ascii="Arial"/>
          <w:b/>
          <w:color w:val="212121"/>
        </w:rPr>
        <w:t xml:space="preserve">l1 = low, l2 = mid + 1,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low; l1 &lt;= mid &amp;&amp; l2 &lt;= high;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 w14:paraId="32918978" w14:textId="77777777" w:rsidR="00B87178" w:rsidRDefault="00B87178" w:rsidP="00B87178">
      <w:pPr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 w14:paraId="145384DB" w14:textId="77777777" w:rsidR="00B87178" w:rsidRDefault="00B87178" w:rsidP="00B87178">
      <w:pPr>
        <w:spacing w:before="1"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631C8B3D" w14:textId="77777777" w:rsidR="00B87178" w:rsidRDefault="00B87178" w:rsidP="00B87178">
      <w:pPr>
        <w:spacing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916A08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418BD5F" w14:textId="77777777" w:rsidR="00B87178" w:rsidRDefault="00B87178" w:rsidP="00B87178">
      <w:pPr>
        <w:ind w:left="221" w:right="8188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while(</w:t>
      </w:r>
      <w:proofErr w:type="gramEnd"/>
      <w:r>
        <w:rPr>
          <w:rFonts w:ascii="Arial"/>
          <w:b/>
          <w:color w:val="212121"/>
        </w:rPr>
        <w:t>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 w14:paraId="5425C20C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47922CB6" w14:textId="77777777" w:rsidR="00B87178" w:rsidRDefault="00B87178" w:rsidP="00B87178">
      <w:pPr>
        <w:ind w:left="221" w:right="8115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while(</w:t>
      </w:r>
      <w:proofErr w:type="gramEnd"/>
      <w:r>
        <w:rPr>
          <w:rFonts w:ascii="Arial"/>
          <w:b/>
          <w:color w:val="212121"/>
        </w:rPr>
        <w:t>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4DCA209A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E518FA8" w14:textId="77777777" w:rsidR="00B87178" w:rsidRDefault="00B87178" w:rsidP="00B87178">
      <w:pPr>
        <w:ind w:left="221" w:right="7229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spellStart"/>
      <w:proofErr w:type="gramEnd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low;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high;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];</w:t>
      </w:r>
    </w:p>
    <w:p w14:paraId="7A010674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14619BF6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FA8DDBE" w14:textId="77777777" w:rsidR="00B87178" w:rsidRDefault="00B87178" w:rsidP="00B87178">
      <w:pPr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 xml:space="preserve">void </w:t>
      </w: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 w14:paraId="0C4FB6C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692330AD" w14:textId="77777777" w:rsidR="00B87178" w:rsidRDefault="00B87178" w:rsidP="00B87178">
      <w:pPr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if(</w:t>
      </w:r>
      <w:proofErr w:type="gramEnd"/>
      <w:r>
        <w:rPr>
          <w:rFonts w:ascii="Arial"/>
          <w:b/>
          <w:color w:val="212121"/>
        </w:rPr>
        <w:t>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 w14:paraId="060F54E3" w14:textId="77777777" w:rsidR="00B87178" w:rsidRDefault="00B87178" w:rsidP="00B87178">
      <w:pPr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 w14:paraId="15383B7E" w14:textId="77777777" w:rsidR="00B87178" w:rsidRDefault="00B87178" w:rsidP="00B87178">
      <w:pPr>
        <w:spacing w:line="242" w:lineRule="auto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 xml:space="preserve">} else </w:t>
      </w:r>
      <w:proofErr w:type="gramStart"/>
      <w:r>
        <w:rPr>
          <w:rFonts w:ascii="Arial"/>
          <w:b/>
          <w:color w:val="212121"/>
        </w:rPr>
        <w:t>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</w:t>
      </w:r>
      <w:proofErr w:type="gramEnd"/>
      <w:r>
        <w:rPr>
          <w:rFonts w:ascii="Arial"/>
          <w:b/>
          <w:color w:val="212121"/>
        </w:rPr>
        <w:t>;</w:t>
      </w:r>
    </w:p>
    <w:p w14:paraId="294F1F00" w14:textId="77777777" w:rsidR="00B87178" w:rsidRDefault="00B87178" w:rsidP="00B87178">
      <w:pPr>
        <w:spacing w:line="249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B650EC0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4EF3CE17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A36293C" w14:textId="77777777" w:rsidR="00B87178" w:rsidRDefault="00B87178" w:rsidP="00B87178">
      <w:pPr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 xml:space="preserve">int </w:t>
      </w:r>
      <w:proofErr w:type="gramStart"/>
      <w:r>
        <w:rPr>
          <w:rFonts w:ascii="Arial"/>
          <w:b/>
          <w:color w:val="212121"/>
        </w:rPr>
        <w:t>main(</w:t>
      </w:r>
      <w:proofErr w:type="gramEnd"/>
      <w:r>
        <w:rPr>
          <w:rFonts w:ascii="Arial"/>
          <w:b/>
          <w:color w:val="212121"/>
        </w:rPr>
        <w:t>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;</w:t>
      </w:r>
    </w:p>
    <w:p w14:paraId="0AD8DDAF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3CBD31DB" w14:textId="77777777" w:rsidR="00B87178" w:rsidRDefault="00B87178" w:rsidP="00B87178">
      <w:pPr>
        <w:spacing w:before="1"/>
        <w:ind w:left="221"/>
        <w:rPr>
          <w:rFonts w:ascii="Arial"/>
          <w:b/>
        </w:rPr>
      </w:pPr>
      <w:proofErr w:type="spellStart"/>
      <w:proofErr w:type="gram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</w:t>
      </w:r>
      <w:proofErr w:type="gramEnd"/>
      <w:r>
        <w:rPr>
          <w:rFonts w:ascii="Arial"/>
          <w:b/>
          <w:color w:val="212121"/>
        </w:rPr>
        <w:t>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12E69A3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C976C35" w14:textId="77777777" w:rsidR="00B87178" w:rsidRDefault="00B87178" w:rsidP="00B87178">
      <w:pPr>
        <w:ind w:left="221" w:right="7497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spellStart"/>
      <w:proofErr w:type="gramEnd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0;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max;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]);</w:t>
      </w:r>
    </w:p>
    <w:p w14:paraId="481EE680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647D8DA5" w14:textId="77777777" w:rsidR="00B87178" w:rsidRDefault="00B87178" w:rsidP="00B87178">
      <w:pPr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 w14:paraId="3FAFE848" w14:textId="77777777" w:rsidR="00B87178" w:rsidRDefault="00B87178" w:rsidP="00B87178">
      <w:pPr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A6ED6DD" w14:textId="77777777" w:rsidR="00B87178" w:rsidRDefault="00B87178" w:rsidP="00B87178">
      <w:pPr>
        <w:pStyle w:val="BodyText"/>
        <w:spacing w:before="10"/>
        <w:rPr>
          <w:rFonts w:ascii="Arial"/>
          <w:b/>
          <w:sz w:val="21"/>
        </w:rPr>
      </w:pPr>
    </w:p>
    <w:p w14:paraId="6935CBC7" w14:textId="77777777" w:rsidR="00B87178" w:rsidRDefault="00B87178" w:rsidP="00B87178">
      <w:pPr>
        <w:spacing w:before="94"/>
        <w:ind w:left="221"/>
        <w:rPr>
          <w:rFonts w:ascii="Arial"/>
          <w:b/>
        </w:rPr>
      </w:pPr>
      <w:proofErr w:type="spellStart"/>
      <w:proofErr w:type="gram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</w:t>
      </w:r>
      <w:proofErr w:type="gramEnd"/>
      <w:r>
        <w:rPr>
          <w:rFonts w:ascii="Arial"/>
          <w:b/>
          <w:color w:val="212121"/>
        </w:rPr>
        <w:t>"\</w:t>
      </w:r>
      <w:proofErr w:type="spellStart"/>
      <w:r>
        <w:rPr>
          <w:rFonts w:ascii="Arial"/>
          <w:b/>
          <w:color w:val="212121"/>
        </w:rPr>
        <w:t>nList</w:t>
      </w:r>
      <w:proofErr w:type="spellEnd"/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FD775EC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17D3B667" w14:textId="77777777" w:rsidR="00B87178" w:rsidRDefault="00B87178" w:rsidP="00B87178">
      <w:pPr>
        <w:ind w:left="221" w:right="7497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spellStart"/>
      <w:proofErr w:type="gramEnd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0;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max;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]);</w:t>
      </w:r>
    </w:p>
    <w:p w14:paraId="300954D3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71080076" w14:textId="77777777" w:rsidR="00B87178" w:rsidRDefault="00B87178" w:rsidP="00B87178">
      <w:pPr>
        <w:spacing w:line="251" w:lineRule="exact"/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069897" w14:textId="77777777" w:rsidR="00B87178" w:rsidRDefault="00B87178" w:rsidP="00B87178">
      <w:pPr>
        <w:pStyle w:val="BodyText"/>
        <w:spacing w:before="8"/>
        <w:rPr>
          <w:rFonts w:ascii="Arial"/>
          <w:b/>
          <w:sz w:val="21"/>
        </w:rPr>
      </w:pPr>
    </w:p>
    <w:p w14:paraId="2718BE16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4"/>
        </w:tabs>
        <w:spacing w:before="101" w:line="480" w:lineRule="auto"/>
        <w:ind w:left="221" w:right="7379" w:firstLine="0"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 w14:paraId="7B4114AD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a[</w:t>
      </w:r>
      <w:proofErr w:type="gramEnd"/>
      <w:r>
        <w:rPr>
          <w:color w:val="212121"/>
        </w:rPr>
        <w:t>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0AC32404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b[</w:t>
      </w:r>
      <w:proofErr w:type="gramEnd"/>
      <w:r>
        <w:rPr>
          <w:color w:val="212121"/>
        </w:rPr>
        <w:t>10];</w:t>
      </w:r>
    </w:p>
    <w:p w14:paraId="7B4967F8" w14:textId="77777777" w:rsidR="00B87178" w:rsidRDefault="00B87178" w:rsidP="00B87178">
      <w:pPr>
        <w:pStyle w:val="BodyText"/>
      </w:pPr>
    </w:p>
    <w:p w14:paraId="4A268FFA" w14:textId="77777777" w:rsidR="00B87178" w:rsidRDefault="00B87178" w:rsidP="00B87178">
      <w:pPr>
        <w:pStyle w:val="BodyText"/>
        <w:ind w:left="221" w:right="6072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merging(</w:t>
      </w:r>
      <w:proofErr w:type="gramEnd"/>
      <w:r>
        <w:rPr>
          <w:color w:val="212121"/>
        </w:rPr>
        <w:t>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446E3F77" w14:textId="77777777" w:rsidR="00B87178" w:rsidRDefault="00B87178" w:rsidP="00B87178">
      <w:pPr>
        <w:pStyle w:val="BodyText"/>
      </w:pPr>
    </w:p>
    <w:p w14:paraId="5485834F" w14:textId="77777777" w:rsidR="00B87178" w:rsidRDefault="00B87178" w:rsidP="00B87178">
      <w:pPr>
        <w:pStyle w:val="BodyText"/>
        <w:ind w:left="221" w:right="3688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 xml:space="preserve">l1 = low, l2 = mid + 1,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low; l1 &lt;= mid &amp;&amp; l2 &lt;= high;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210B47B1" w14:textId="77777777" w:rsidR="00B87178" w:rsidRDefault="00B87178" w:rsidP="00B87178">
      <w:pPr>
        <w:pStyle w:val="BodyText"/>
        <w:spacing w:before="1"/>
        <w:ind w:left="221" w:right="8560"/>
      </w:pP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48CA0A8C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0A036E03" w14:textId="77777777" w:rsidR="00B87178" w:rsidRDefault="00B87178" w:rsidP="00B87178">
      <w:pPr>
        <w:pStyle w:val="BodyText"/>
        <w:spacing w:before="1" w:line="252" w:lineRule="exact"/>
        <w:ind w:left="221"/>
      </w:pPr>
      <w:r>
        <w:rPr>
          <w:color w:val="212121"/>
        </w:rPr>
        <w:t>}</w:t>
      </w:r>
    </w:p>
    <w:p w14:paraId="40A011B4" w14:textId="77777777" w:rsidR="00B87178" w:rsidRDefault="00B87178" w:rsidP="00B87178">
      <w:pPr>
        <w:pStyle w:val="BodyText"/>
        <w:ind w:left="221" w:right="8286"/>
      </w:pPr>
      <w:proofErr w:type="gramStart"/>
      <w:r>
        <w:rPr>
          <w:color w:val="212121"/>
        </w:rPr>
        <w:t>while(</w:t>
      </w:r>
      <w:proofErr w:type="gramEnd"/>
      <w:r>
        <w:rPr>
          <w:color w:val="212121"/>
        </w:rPr>
        <w:t>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57D3EB19" w14:textId="77777777" w:rsidR="00B87178" w:rsidRDefault="00B87178" w:rsidP="00B87178">
      <w:pPr>
        <w:pStyle w:val="BodyText"/>
        <w:ind w:left="221" w:right="8224"/>
      </w:pPr>
      <w:proofErr w:type="gramStart"/>
      <w:r>
        <w:rPr>
          <w:color w:val="212121"/>
        </w:rPr>
        <w:t>while(</w:t>
      </w:r>
      <w:proofErr w:type="gramEnd"/>
      <w:r>
        <w:rPr>
          <w:color w:val="212121"/>
        </w:rPr>
        <w:t>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77EF0D92" w14:textId="77777777" w:rsidR="00B87178" w:rsidRDefault="00B87178" w:rsidP="00B87178">
      <w:pPr>
        <w:pStyle w:val="BodyText"/>
      </w:pPr>
    </w:p>
    <w:p w14:paraId="28E8A508" w14:textId="77777777" w:rsidR="00B87178" w:rsidRDefault="00B87178" w:rsidP="00B87178">
      <w:pPr>
        <w:pStyle w:val="BodyText"/>
        <w:ind w:left="221" w:right="7411"/>
      </w:pPr>
      <w:proofErr w:type="gramStart"/>
      <w:r>
        <w:rPr>
          <w:color w:val="212121"/>
        </w:rPr>
        <w:t>for(</w:t>
      </w:r>
      <w:proofErr w:type="spellStart"/>
      <w:proofErr w:type="gramEnd"/>
      <w:r>
        <w:rPr>
          <w:color w:val="212121"/>
        </w:rPr>
        <w:t>i</w:t>
      </w:r>
      <w:proofErr w:type="spellEnd"/>
      <w:r>
        <w:rPr>
          <w:color w:val="212121"/>
        </w:rPr>
        <w:t xml:space="preserve"> = low;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high;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</w:p>
    <w:p w14:paraId="000FFBA7" w14:textId="77777777" w:rsidR="00B87178" w:rsidRDefault="00B87178" w:rsidP="00B87178">
      <w:pPr>
        <w:pStyle w:val="BodyText"/>
        <w:ind w:left="221"/>
      </w:pPr>
      <w:r>
        <w:rPr>
          <w:color w:val="212121"/>
        </w:rPr>
        <w:t>}</w:t>
      </w:r>
    </w:p>
    <w:p w14:paraId="0035DDAF" w14:textId="77777777" w:rsidR="00B87178" w:rsidRDefault="00B87178" w:rsidP="00B87178">
      <w:pPr>
        <w:pStyle w:val="BodyText"/>
        <w:spacing w:before="1"/>
      </w:pPr>
    </w:p>
    <w:p w14:paraId="2D8635E7" w14:textId="77777777" w:rsidR="00B87178" w:rsidRDefault="00B87178" w:rsidP="00B87178">
      <w:pPr>
        <w:pStyle w:val="BodyText"/>
        <w:ind w:left="221" w:right="7271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10CEB050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644E9FDD" w14:textId="77777777" w:rsidR="00B87178" w:rsidRDefault="00B87178" w:rsidP="00B87178">
      <w:pPr>
        <w:pStyle w:val="BodyText"/>
        <w:ind w:left="221"/>
      </w:pPr>
      <w:proofErr w:type="gramStart"/>
      <w:r>
        <w:rPr>
          <w:color w:val="212121"/>
        </w:rPr>
        <w:t>if(</w:t>
      </w:r>
      <w:proofErr w:type="gramEnd"/>
      <w:r>
        <w:rPr>
          <w:color w:val="212121"/>
        </w:rPr>
        <w:t>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757C0F8" w14:textId="77777777" w:rsidR="00B87178" w:rsidRDefault="00B87178" w:rsidP="00B87178">
      <w:pPr>
        <w:pStyle w:val="BodyText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3C92C236" w14:textId="77777777" w:rsidR="00B87178" w:rsidRDefault="00B87178" w:rsidP="00B87178">
      <w:pPr>
        <w:pStyle w:val="BodyText"/>
        <w:ind w:left="221" w:right="9166"/>
      </w:pPr>
      <w:r>
        <w:rPr>
          <w:color w:val="212121"/>
        </w:rPr>
        <w:t xml:space="preserve">} else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proofErr w:type="gramEnd"/>
      <w:r>
        <w:rPr>
          <w:color w:val="212121"/>
        </w:rPr>
        <w:t>;</w:t>
      </w:r>
    </w:p>
    <w:p w14:paraId="65315C78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31B5530B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143F929C" w14:textId="77777777" w:rsidR="00B87178" w:rsidRDefault="00B87178" w:rsidP="00B87178">
      <w:pPr>
        <w:pStyle w:val="BodyText"/>
      </w:pPr>
    </w:p>
    <w:p w14:paraId="65E81454" w14:textId="77777777" w:rsidR="00B87178" w:rsidRDefault="00B87178" w:rsidP="00B87178">
      <w:pPr>
        <w:pStyle w:val="BodyText"/>
        <w:ind w:left="221" w:right="8787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1360DA6C" w14:textId="77777777" w:rsidR="00B87178" w:rsidRDefault="00B87178" w:rsidP="00B87178">
      <w:pPr>
        <w:pStyle w:val="BodyText"/>
      </w:pPr>
    </w:p>
    <w:p w14:paraId="05A81709" w14:textId="77777777" w:rsidR="00B87178" w:rsidRDefault="00B87178" w:rsidP="00B87178">
      <w:pPr>
        <w:pStyle w:val="BodyText"/>
        <w:ind w:left="221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1C8877C8" w14:textId="77777777" w:rsidR="00B87178" w:rsidRDefault="00B87178" w:rsidP="00B87178">
      <w:pPr>
        <w:pStyle w:val="BodyText"/>
      </w:pPr>
    </w:p>
    <w:p w14:paraId="3A680062" w14:textId="77777777" w:rsidR="00B87178" w:rsidRDefault="00B87178" w:rsidP="00B87178">
      <w:pPr>
        <w:pStyle w:val="BodyText"/>
        <w:ind w:left="221" w:right="7619"/>
      </w:pPr>
      <w:proofErr w:type="gramStart"/>
      <w:r>
        <w:rPr>
          <w:color w:val="212121"/>
        </w:rPr>
        <w:t>for(</w:t>
      </w:r>
      <w:proofErr w:type="spellStart"/>
      <w:proofErr w:type="gramEnd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max;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42E38971" w14:textId="77777777" w:rsidR="00B87178" w:rsidRDefault="00B87178" w:rsidP="00B87178">
      <w:pPr>
        <w:pStyle w:val="BodyText"/>
      </w:pPr>
    </w:p>
    <w:p w14:paraId="2E1C85B9" w14:textId="77777777" w:rsidR="00B87178" w:rsidRDefault="00B87178" w:rsidP="00B87178">
      <w:pPr>
        <w:pStyle w:val="BodyText"/>
        <w:ind w:left="221"/>
      </w:pP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1742E399" w14:textId="77777777" w:rsidR="00B87178" w:rsidRDefault="00B87178" w:rsidP="00B87178">
      <w:pPr>
        <w:pStyle w:val="BodyText"/>
      </w:pPr>
    </w:p>
    <w:p w14:paraId="7C2232CE" w14:textId="77777777" w:rsidR="00B87178" w:rsidRDefault="00B87178" w:rsidP="00B87178">
      <w:pPr>
        <w:pStyle w:val="BodyText"/>
        <w:ind w:left="221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"\</w:t>
      </w:r>
      <w:proofErr w:type="spellStart"/>
      <w:r>
        <w:rPr>
          <w:color w:val="212121"/>
        </w:rPr>
        <w:t>nList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4703FAF4" w14:textId="77777777" w:rsidR="00B87178" w:rsidRDefault="00B87178" w:rsidP="00B87178">
      <w:pPr>
        <w:pStyle w:val="BodyText"/>
      </w:pPr>
    </w:p>
    <w:p w14:paraId="7EBF2EB0" w14:textId="77777777" w:rsidR="00B87178" w:rsidRDefault="00B87178" w:rsidP="00B87178">
      <w:pPr>
        <w:pStyle w:val="BodyText"/>
        <w:spacing w:before="1"/>
        <w:ind w:left="221" w:right="7619"/>
      </w:pPr>
      <w:proofErr w:type="gramStart"/>
      <w:r>
        <w:rPr>
          <w:color w:val="212121"/>
        </w:rPr>
        <w:t>for(</w:t>
      </w:r>
      <w:proofErr w:type="spellStart"/>
      <w:proofErr w:type="gramEnd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max;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076F2428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}</w:t>
      </w:r>
    </w:p>
    <w:p w14:paraId="4DCABCB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69C6F" w14:textId="77777777" w:rsidR="00B87178" w:rsidRDefault="00B87178" w:rsidP="00B87178">
      <w:pPr>
        <w:pStyle w:val="BodyText"/>
        <w:spacing w:before="8"/>
        <w:rPr>
          <w:sz w:val="21"/>
        </w:rPr>
      </w:pPr>
    </w:p>
    <w:p w14:paraId="799C3400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 w14:paraId="7883D091" w14:textId="77777777" w:rsidR="00B87178" w:rsidRDefault="00B87178" w:rsidP="00B87178">
      <w:pPr>
        <w:pStyle w:val="BodyText"/>
        <w:rPr>
          <w:rFonts w:ascii="Cambria"/>
          <w:b/>
        </w:rPr>
      </w:pPr>
    </w:p>
    <w:p w14:paraId="73E55285" w14:textId="77777777" w:rsidR="00B87178" w:rsidRDefault="00B87178" w:rsidP="00B87178">
      <w:pPr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</w:t>
      </w:r>
      <w:proofErr w:type="spellStart"/>
      <w:r>
        <w:rPr>
          <w:rFonts w:ascii="Cambria"/>
          <w:b/>
        </w:rPr>
        <w:t>stdio.h</w:t>
      </w:r>
      <w:proofErr w:type="spellEnd"/>
      <w:r>
        <w:rPr>
          <w:rFonts w:ascii="Cambria"/>
          <w:b/>
        </w:rPr>
        <w:t>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</w:t>
      </w:r>
      <w:proofErr w:type="spellStart"/>
      <w:r>
        <w:rPr>
          <w:rFonts w:ascii="Cambria"/>
          <w:b/>
        </w:rPr>
        <w:t>stdlib.h</w:t>
      </w:r>
      <w:proofErr w:type="spellEnd"/>
      <w:r>
        <w:rPr>
          <w:rFonts w:ascii="Cambria"/>
          <w:b/>
        </w:rPr>
        <w:t>&gt;</w:t>
      </w:r>
    </w:p>
    <w:p w14:paraId="3F9B9E4B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0148554" w14:textId="77777777" w:rsidR="00B87178" w:rsidRDefault="00B87178" w:rsidP="00B87178">
      <w:pPr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 xml:space="preserve">typedef struct Node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proofErr w:type="gram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 w14:paraId="3E4BB870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 w14:paraId="79EF811E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 w14:paraId="7439535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 w14:paraId="563ED266" w14:textId="77777777" w:rsidR="00B87178" w:rsidRDefault="00B87178" w:rsidP="00B87178">
      <w:pPr>
        <w:pStyle w:val="BodyText"/>
        <w:rPr>
          <w:rFonts w:ascii="Cambria"/>
          <w:b/>
        </w:rPr>
      </w:pPr>
    </w:p>
    <w:p w14:paraId="431A69E6" w14:textId="77777777" w:rsidR="00B87178" w:rsidRDefault="00B87178" w:rsidP="00B87178">
      <w:pPr>
        <w:ind w:left="221" w:right="7162"/>
        <w:rPr>
          <w:rFonts w:ascii="Cambria"/>
          <w:b/>
        </w:rPr>
      </w:pPr>
      <w:r>
        <w:rPr>
          <w:rFonts w:ascii="Cambria"/>
          <w:b/>
        </w:rPr>
        <w:t xml:space="preserve">typedef struct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proofErr w:type="gram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 w14:paraId="675D6409" w14:textId="77777777" w:rsidR="00B87178" w:rsidRDefault="00B87178" w:rsidP="00B87178">
      <w:pPr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 w14:paraId="04D3920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;</w:t>
      </w:r>
    </w:p>
    <w:p w14:paraId="4396BBF6" w14:textId="77777777" w:rsidR="00B87178" w:rsidRDefault="00B87178" w:rsidP="00B87178">
      <w:pPr>
        <w:pStyle w:val="BodyText"/>
        <w:rPr>
          <w:rFonts w:ascii="Cambria"/>
          <w:b/>
        </w:rPr>
      </w:pPr>
    </w:p>
    <w:p w14:paraId="08B5B1E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createNode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3D767CC0" w14:textId="77777777" w:rsidR="00B87178" w:rsidRDefault="00B87178" w:rsidP="00B87178">
      <w:pPr>
        <w:ind w:left="221" w:right="4988"/>
        <w:rPr>
          <w:rFonts w:ascii="Cambria"/>
          <w:b/>
        </w:rPr>
      </w:pP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(Node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(Node));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 w14:paraId="059CB46F" w14:textId="77777777" w:rsidR="00B87178" w:rsidRDefault="00B87178" w:rsidP="00B87178">
      <w:pPr>
        <w:ind w:left="221" w:right="7304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-&gt;value = value;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67C2C24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A3908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EEC8579" w14:textId="77777777" w:rsidR="00B87178" w:rsidRDefault="00B87178" w:rsidP="00B87178">
      <w:pPr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createTable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 w14:paraId="32C96B85" w14:textId="77777777" w:rsidR="00B87178" w:rsidRDefault="00B87178" w:rsidP="00B87178">
      <w:pPr>
        <w:spacing w:before="1"/>
        <w:ind w:left="221" w:right="326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 xml:space="preserve"> = (</w:t>
      </w:r>
      <w:proofErr w:type="spellStart"/>
      <w:r>
        <w:rPr>
          <w:rFonts w:ascii="Cambria"/>
          <w:b/>
        </w:rPr>
        <w:t>HashTable</w:t>
      </w:r>
      <w:proofErr w:type="spellEnd"/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 w14:paraId="742E8AC1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 w14:paraId="388E0C38" w14:textId="77777777" w:rsidR="00B87178" w:rsidRDefault="00B87178" w:rsidP="00B87178">
      <w:pPr>
        <w:ind w:left="221" w:right="4096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-&gt;table = (Node*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size;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</w:p>
    <w:p w14:paraId="3C778ECB" w14:textId="77777777" w:rsidR="00B87178" w:rsidRDefault="00B87178" w:rsidP="00B87178">
      <w:pPr>
        <w:pStyle w:val="BodyText"/>
        <w:rPr>
          <w:rFonts w:ascii="Cambria"/>
          <w:b/>
        </w:rPr>
      </w:pPr>
    </w:p>
    <w:p w14:paraId="51ADE26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16D36F6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86557B3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;</w:t>
      </w:r>
    </w:p>
    <w:p w14:paraId="72E237F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B8A7CBC" w14:textId="77777777" w:rsidR="00B87178" w:rsidRDefault="00B87178" w:rsidP="00B87178">
      <w:pPr>
        <w:pStyle w:val="BodyText"/>
        <w:rPr>
          <w:rFonts w:ascii="Cambria"/>
          <w:b/>
        </w:rPr>
      </w:pPr>
    </w:p>
    <w:p w14:paraId="3AE02F82" w14:textId="77777777" w:rsidR="00B87178" w:rsidRDefault="00B87178" w:rsidP="00B87178">
      <w:pPr>
        <w:ind w:left="221" w:right="6299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 w14:paraId="458B67C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018A65E" w14:textId="77777777" w:rsidR="00B87178" w:rsidRDefault="00B87178" w:rsidP="00B87178">
      <w:pPr>
        <w:spacing w:before="6" w:line="510" w:lineRule="atLeast"/>
        <w:ind w:left="221" w:right="4446"/>
        <w:rPr>
          <w:rFonts w:ascii="Cambria"/>
          <w:b/>
        </w:rPr>
      </w:pPr>
      <w:r>
        <w:rPr>
          <w:rFonts w:ascii="Cambria"/>
          <w:b/>
        </w:rPr>
        <w:t xml:space="preserve">void </w:t>
      </w: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 {</w:t>
      </w:r>
    </w:p>
    <w:p w14:paraId="1CB327A9" w14:textId="77777777" w:rsidR="00B87178" w:rsidRDefault="00B87178" w:rsidP="00B87178">
      <w:pPr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-&gt;table;</w:t>
      </w:r>
    </w:p>
    <w:p w14:paraId="20054B2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061FBE1B" w14:textId="77777777" w:rsidR="00B87178" w:rsidRDefault="00B87178" w:rsidP="00B87178">
      <w:pPr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</w:rPr>
        <w:t xml:space="preserve"> * 2;</w:t>
      </w:r>
    </w:p>
    <w:p w14:paraId="0ACCBD1F" w14:textId="77777777" w:rsidR="00B87178" w:rsidRDefault="00B87178" w:rsidP="00B87178">
      <w:pPr>
        <w:ind w:left="221" w:right="3610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 = (Node*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 xml:space="preserve">(Node*) *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>;</w:t>
      </w:r>
    </w:p>
    <w:p w14:paraId="6B800149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 w14:paraId="28BE421C" w14:textId="77777777" w:rsidR="00B87178" w:rsidRDefault="00B87178" w:rsidP="00B87178">
      <w:pPr>
        <w:ind w:left="221" w:right="6752"/>
        <w:rPr>
          <w:rFonts w:ascii="Cambria"/>
          <w:b/>
        </w:rPr>
      </w:pP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 xml:space="preserve">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++)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proofErr w:type="gram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25FAF7E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8060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AE3B8CA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5D34CB8A" w14:textId="77777777" w:rsidR="00B87178" w:rsidRDefault="00B87178" w:rsidP="00B87178">
      <w:pPr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</w:rPr>
        <w:t xml:space="preserve">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++)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</w:t>
      </w:r>
      <w:proofErr w:type="gramEnd"/>
      <w:r>
        <w:rPr>
          <w:rFonts w:ascii="Cambria"/>
          <w:b/>
        </w:rPr>
        <w:t xml:space="preserve">* current = 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</w:rPr>
        <w:t>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 w14:paraId="4D7142C6" w14:textId="77777777" w:rsidR="00B87178" w:rsidRDefault="00B87178" w:rsidP="00B87178">
      <w:pPr>
        <w:ind w:left="221" w:right="4885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0D1B9760" w14:textId="77777777" w:rsidR="00B87178" w:rsidRDefault="00B87178" w:rsidP="00B87178">
      <w:pPr>
        <w:pStyle w:val="BodyText"/>
        <w:rPr>
          <w:rFonts w:ascii="Cambria"/>
          <w:b/>
        </w:rPr>
      </w:pPr>
    </w:p>
    <w:p w14:paraId="768AF17F" w14:textId="77777777" w:rsidR="00B87178" w:rsidRDefault="00B87178" w:rsidP="00B87178">
      <w:pPr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 w14:paraId="4B5F9B1C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DCE525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F38E2C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24603DE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</w:rPr>
        <w:t>);</w:t>
      </w:r>
    </w:p>
    <w:p w14:paraId="1B34032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693A58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0F019A3" w14:textId="77777777" w:rsidR="00B87178" w:rsidRDefault="00B87178" w:rsidP="00B87178">
      <w:pPr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5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-&gt;count /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</w:p>
    <w:p w14:paraId="3614499F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3593692" w14:textId="77777777" w:rsidR="00B87178" w:rsidRDefault="00B87178" w:rsidP="00B87178">
      <w:pPr>
        <w:pStyle w:val="BodyText"/>
        <w:rPr>
          <w:rFonts w:ascii="Cambria"/>
          <w:b/>
        </w:rPr>
      </w:pPr>
    </w:p>
    <w:p w14:paraId="508F68C3" w14:textId="77777777" w:rsidR="00B87178" w:rsidRDefault="00B87178" w:rsidP="00B87178">
      <w:pPr>
        <w:ind w:left="221" w:right="4493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createNode</w:t>
      </w:r>
      <w:proofErr w:type="spellEnd"/>
      <w:r>
        <w:rPr>
          <w:rFonts w:ascii="Cambria"/>
          <w:b/>
        </w:rPr>
        <w:t>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 w14:paraId="28B2E5FF" w14:textId="77777777" w:rsidR="00B87178" w:rsidRDefault="00B87178" w:rsidP="00B87178">
      <w:pPr>
        <w:ind w:left="221" w:right="4969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-&gt;next =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]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-&gt;count++;</w:t>
      </w:r>
    </w:p>
    <w:p w14:paraId="722E235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0F2AFB" w14:textId="77777777" w:rsidR="00B87178" w:rsidRDefault="00B87178" w:rsidP="00B87178">
      <w:pPr>
        <w:pStyle w:val="BodyText"/>
        <w:rPr>
          <w:rFonts w:ascii="Cambria"/>
          <w:b/>
        </w:rPr>
      </w:pPr>
    </w:p>
    <w:p w14:paraId="33F0BF9E" w14:textId="77777777" w:rsidR="00B87178" w:rsidRDefault="00B87178" w:rsidP="00B87178">
      <w:pPr>
        <w:spacing w:line="257" w:lineRule="exact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search(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35F3E18C" w14:textId="77777777" w:rsidR="00B87178" w:rsidRDefault="00B87178" w:rsidP="00B87178">
      <w:pPr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</w:p>
    <w:p w14:paraId="682086D5" w14:textId="77777777" w:rsidR="00B87178" w:rsidRDefault="00B87178" w:rsidP="00B87178">
      <w:pPr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</w:t>
      </w:r>
      <w:proofErr w:type="gramStart"/>
      <w:r>
        <w:rPr>
          <w:rFonts w:ascii="Cambria"/>
          <w:b/>
        </w:rPr>
        <w:t>current !</w:t>
      </w:r>
      <w:proofErr w:type="gramEnd"/>
      <w:r>
        <w:rPr>
          <w:rFonts w:ascii="Cambria"/>
          <w:b/>
        </w:rPr>
        <w:t>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 w14:paraId="42E18474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0A31F4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6CF37EB1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4504A54" w14:textId="77777777" w:rsidR="00B87178" w:rsidRDefault="00B87178" w:rsidP="00B87178">
      <w:pPr>
        <w:pStyle w:val="BodyText"/>
        <w:rPr>
          <w:rFonts w:ascii="Cambria"/>
          <w:b/>
        </w:rPr>
      </w:pPr>
    </w:p>
    <w:p w14:paraId="2740667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 w14:paraId="6CA69C1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EBE4005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3AAE5C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delete(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7E3E7EC0" w14:textId="77777777" w:rsidR="00B87178" w:rsidRDefault="00B87178" w:rsidP="00B87178">
      <w:pPr>
        <w:ind w:left="221" w:right="4498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3E917C11" w14:textId="77777777" w:rsidR="00B87178" w:rsidRDefault="00B87178" w:rsidP="00B87178">
      <w:pPr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</w:t>
      </w:r>
      <w:proofErr w:type="gramStart"/>
      <w:r>
        <w:rPr>
          <w:rFonts w:ascii="Cambria"/>
          <w:b/>
        </w:rPr>
        <w:t>current !</w:t>
      </w:r>
      <w:proofErr w:type="gramEnd"/>
      <w:r>
        <w:rPr>
          <w:rFonts w:ascii="Cambria"/>
          <w:b/>
        </w:rPr>
        <w:t>= NULL &amp;&amp; current-&gt;key != key) {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6E517CC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472DC28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18B966C" w14:textId="77777777" w:rsidR="00B87178" w:rsidRDefault="00B87178" w:rsidP="00B87178">
      <w:pPr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 xml:space="preserve">if (current == NULL)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proofErr w:type="gramEnd"/>
      <w:r>
        <w:rPr>
          <w:rFonts w:ascii="Cambria"/>
          <w:b/>
        </w:rPr>
        <w:t>;</w:t>
      </w:r>
    </w:p>
    <w:p w14:paraId="2316729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F37F8E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1153B5A5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 w14:paraId="536C2F9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 w14:paraId="786B8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51459C2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83BF02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374396D4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6FE1A75" w14:textId="77777777" w:rsidR="00B87178" w:rsidRDefault="00B87178" w:rsidP="00B87178">
      <w:pPr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-&gt;count--;</w:t>
      </w:r>
    </w:p>
    <w:p w14:paraId="4D49D35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43EA75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12A5DD64" w14:textId="77777777" w:rsidR="00B87178" w:rsidRDefault="00B87178" w:rsidP="00B87178">
      <w:pPr>
        <w:ind w:left="221" w:right="5769"/>
        <w:rPr>
          <w:rFonts w:ascii="Cambria"/>
          <w:b/>
        </w:rPr>
      </w:pPr>
      <w:r>
        <w:rPr>
          <w:rFonts w:ascii="Cambria"/>
          <w:b/>
        </w:rPr>
        <w:t xml:space="preserve">void </w:t>
      </w:r>
      <w:proofErr w:type="spellStart"/>
      <w:proofErr w:type="gramStart"/>
      <w:r>
        <w:rPr>
          <w:rFonts w:ascii="Cambria"/>
          <w:b/>
        </w:rPr>
        <w:t>freeTable</w:t>
      </w:r>
      <w:proofErr w:type="spellEnd"/>
      <w:r>
        <w:rPr>
          <w:rFonts w:ascii="Cambria"/>
          <w:b/>
        </w:rPr>
        <w:t>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-&gt;size;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 xml:space="preserve">Node* current =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002B0EB0" w14:textId="77777777" w:rsidR="00B87178" w:rsidRDefault="00B87178" w:rsidP="00B87178">
      <w:pPr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 w14:paraId="0EDF22BF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2144C4B1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663A9132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E127D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C26CE6" w14:textId="77777777" w:rsidR="00B87178" w:rsidRDefault="00B87178" w:rsidP="00B87178">
      <w:pPr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</w:p>
    <w:p w14:paraId="5CD88EE4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AEEAAC6" w14:textId="77777777" w:rsidR="00B87178" w:rsidRDefault="00B87178" w:rsidP="00B87178">
      <w:pPr>
        <w:pStyle w:val="BodyText"/>
        <w:rPr>
          <w:rFonts w:ascii="Cambria"/>
          <w:b/>
        </w:rPr>
      </w:pPr>
    </w:p>
    <w:p w14:paraId="311A67F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main(</w:t>
      </w:r>
      <w:proofErr w:type="gramEnd"/>
      <w:r>
        <w:rPr>
          <w:rFonts w:ascii="Cambria"/>
          <w:b/>
        </w:rPr>
        <w:t>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5D142AB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proofErr w:type="spellStart"/>
      <w:proofErr w:type="gramStart"/>
      <w:r>
        <w:rPr>
          <w:rFonts w:ascii="Cambria"/>
          <w:b/>
        </w:rPr>
        <w:t>createTable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5);</w:t>
      </w:r>
    </w:p>
    <w:p w14:paraId="69B71467" w14:textId="77777777" w:rsidR="00B87178" w:rsidRDefault="00B87178" w:rsidP="00B87178">
      <w:pPr>
        <w:pStyle w:val="BodyText"/>
        <w:rPr>
          <w:rFonts w:ascii="Cambria"/>
          <w:b/>
        </w:rPr>
      </w:pPr>
    </w:p>
    <w:p w14:paraId="2F96AB88" w14:textId="77777777" w:rsidR="00B87178" w:rsidRDefault="00B87178" w:rsidP="00B87178">
      <w:pPr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 w14:paraId="423F3A67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 w14:paraId="0EB04B8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 w14:paraId="1C4E1FC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 w14:paraId="7C2710A7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 w14:paraId="01B6C95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 w14:paraId="5C55B23D" w14:textId="77777777" w:rsidR="00B87178" w:rsidRDefault="00B87178" w:rsidP="00B87178">
      <w:pPr>
        <w:pStyle w:val="BodyText"/>
        <w:rPr>
          <w:rFonts w:ascii="Cambria"/>
          <w:b/>
        </w:rPr>
      </w:pPr>
    </w:p>
    <w:p w14:paraId="5EA3C67F" w14:textId="77777777" w:rsidR="00B87178" w:rsidRDefault="00B87178" w:rsidP="00B87178">
      <w:pPr>
        <w:ind w:left="221" w:right="4386"/>
        <w:jc w:val="both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"Value for key 1: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1));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2: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2));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3: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3));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4: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4));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5: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5));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 w14:paraId="4C02DC0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24C046A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delete(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 w14:paraId="7F64028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 w14:paraId="3AC30C21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7B52248" w14:textId="77777777" w:rsidR="00B87178" w:rsidRDefault="00B87178" w:rsidP="00B87178">
      <w:pPr>
        <w:ind w:left="221" w:right="7563"/>
        <w:rPr>
          <w:rFonts w:ascii="Cambria"/>
          <w:b/>
        </w:rPr>
      </w:pPr>
      <w:proofErr w:type="spellStart"/>
      <w:r>
        <w:rPr>
          <w:rFonts w:ascii="Cambria"/>
          <w:b/>
        </w:rPr>
        <w:t>freeTable</w:t>
      </w:r>
      <w:proofErr w:type="spell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2AF10B4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7C49BA6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38173B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41DDA0" w14:textId="77777777" w:rsidR="00B87178" w:rsidRDefault="00B87178" w:rsidP="00B87178">
      <w:pPr>
        <w:spacing w:before="10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61DFECEF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3600" behindDoc="0" locked="0" layoutInCell="1" allowOverlap="1" wp14:anchorId="539D86A9" wp14:editId="5D43EF03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1744C" w14:textId="77777777" w:rsidR="00B87178" w:rsidRDefault="00B87178" w:rsidP="00B87178">
      <w:pPr>
        <w:pStyle w:val="BodyText"/>
        <w:spacing w:before="9"/>
        <w:rPr>
          <w:rFonts w:ascii="Cambria"/>
          <w:b/>
          <w:sz w:val="20"/>
        </w:rPr>
      </w:pPr>
    </w:p>
    <w:p w14:paraId="752781E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AEF274" w14:textId="77777777" w:rsidR="00B87178" w:rsidRDefault="00B87178" w:rsidP="00B87178">
      <w:pPr>
        <w:pStyle w:val="BodyText"/>
        <w:spacing w:before="2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12353C54" wp14:editId="1F582E1F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11E6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4EE194E" wp14:editId="0D4D881A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3">
                      <w14:nvContentPartPr>
                        <w14:cNvContentPartPr/>
                      </w14:nvContentPartPr>
                      <w14:xfrm>
                        <a:off x="3127375" y="415417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3409C" id="Ink 60" o:spid="_x0000_s1026" type="#_x0000_t75" style="position:absolute;margin-left:192.25pt;margin-top:42.6pt;width:392.05pt;height:3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">
                <v:imagedata r:id="rId64" o:title="" croptop="-1361881f" cropleft="-109190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726AFAD9" wp14:editId="0D2659E3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38284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71E2D33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CF1B2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551D6B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FA7677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438845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73AB8A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2CBBD5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2B42B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AB425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81CF7F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A61C2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6802AC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83B869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EA7C78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9EF43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E0CB2B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830AE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EAFFC7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07642D0" w14:textId="77777777" w:rsidR="00B87178" w:rsidRDefault="00B87178" w:rsidP="00B87178">
      <w:pPr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3EE2C10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31D17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E0B867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31D3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85FAF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BFA86D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513B22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FA6906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3FDD0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B2725C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7E069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72EE9A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C6F93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2D6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F101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9C5203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718D9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1508DF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A63804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3D9A3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452B3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3B2CA8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D1187A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48CB70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660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DBA80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D092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A8B4FA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7C768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ADC6C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2C888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7E5D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2D272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E6FBA3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48A6E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38BA19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482F6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44FE9A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C34D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7853E6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DB6C78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10AFE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33802B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6CCCDE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03928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17F6D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06574B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F3C604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A4794E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727884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2A4E8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870A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9C80A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CFFAF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7F21E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E97A3A3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0A6D6E66" w14:textId="77777777" w:rsidR="00B87178" w:rsidRDefault="00B87178" w:rsidP="00B87178">
      <w:pPr>
        <w:pStyle w:val="Heading1"/>
        <w:ind w:left="89"/>
      </w:pPr>
    </w:p>
    <w:p w14:paraId="6FED3901" w14:textId="77777777" w:rsidR="00E11784" w:rsidRDefault="00E11784"/>
    <w:sectPr w:rsidR="00E11784" w:rsidSect="00B87178">
      <w:headerReference w:type="default" r:id="rId66"/>
      <w:pgSz w:w="11920" w:h="16860"/>
      <w:pgMar w:top="1600" w:right="760" w:bottom="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CE416" w14:textId="77777777" w:rsidR="00364B53" w:rsidRDefault="00364B53">
      <w:r>
        <w:separator/>
      </w:r>
    </w:p>
  </w:endnote>
  <w:endnote w:type="continuationSeparator" w:id="0">
    <w:p w14:paraId="58285E7B" w14:textId="77777777" w:rsidR="00364B53" w:rsidRDefault="0036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067B2" w14:textId="77777777" w:rsidR="00364B53" w:rsidRDefault="00364B53">
      <w:r>
        <w:separator/>
      </w:r>
    </w:p>
  </w:footnote>
  <w:footnote w:type="continuationSeparator" w:id="0">
    <w:p w14:paraId="26C61327" w14:textId="77777777" w:rsidR="00364B53" w:rsidRDefault="00364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24459" w14:textId="07C90559" w:rsidR="0048512A" w:rsidRDefault="00B8717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53011B" wp14:editId="611BEFBD">
              <wp:simplePos x="0" y="0"/>
              <wp:positionH relativeFrom="page">
                <wp:posOffset>6659880</wp:posOffset>
              </wp:positionH>
              <wp:positionV relativeFrom="page">
                <wp:posOffset>435610</wp:posOffset>
              </wp:positionV>
              <wp:extent cx="309880" cy="189865"/>
              <wp:effectExtent l="1905" t="0" r="2540" b="3175"/>
              <wp:wrapNone/>
              <wp:docPr id="10213110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E1FA7" w14:textId="77777777" w:rsidR="0048512A" w:rsidRDefault="0048512A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5200">
                            <w:rPr>
                              <w:rFonts w:ascii="Cambria"/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301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524.4pt;margin-top:34.3pt;width:24.4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" filled="f" stroked="f">
              <v:textbox inset="0,0,0,0">
                <w:txbxContent>
                  <w:p w14:paraId="725E1FA7" w14:textId="77777777" w:rsidR="0048512A" w:rsidRDefault="0048512A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5200">
                      <w:rPr>
                        <w:rFonts w:ascii="Cambria"/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70ACA" w14:textId="77777777" w:rsidR="0048512A" w:rsidRDefault="0048512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  <w:jc w:val="left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D7F9FE5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0E640482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 w15:restartNumberingAfterBreak="0">
    <w:nsid w:val="2470EC97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2A8F537B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39A0D9AC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 w15:restartNumberingAfterBreak="0">
    <w:nsid w:val="46A08BB8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4C1BAE26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4D4DC07F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5A241D34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60382F6E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 w15:restartNumberingAfterBreak="0">
    <w:nsid w:val="629F7852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 w15:restartNumberingAfterBreak="0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 w15:restartNumberingAfterBreak="0">
    <w:nsid w:val="7C246926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 w16cid:durableId="1233393730">
    <w:abstractNumId w:val="12"/>
  </w:num>
  <w:num w:numId="2" w16cid:durableId="1075317433">
    <w:abstractNumId w:val="8"/>
  </w:num>
  <w:num w:numId="3" w16cid:durableId="235432755">
    <w:abstractNumId w:val="23"/>
  </w:num>
  <w:num w:numId="4" w16cid:durableId="440420859">
    <w:abstractNumId w:val="6"/>
  </w:num>
  <w:num w:numId="5" w16cid:durableId="1451896202">
    <w:abstractNumId w:val="4"/>
  </w:num>
  <w:num w:numId="6" w16cid:durableId="1966108870">
    <w:abstractNumId w:val="14"/>
  </w:num>
  <w:num w:numId="7" w16cid:durableId="1465929694">
    <w:abstractNumId w:val="17"/>
  </w:num>
  <w:num w:numId="8" w16cid:durableId="44254940">
    <w:abstractNumId w:val="27"/>
  </w:num>
  <w:num w:numId="9" w16cid:durableId="1139422242">
    <w:abstractNumId w:val="13"/>
  </w:num>
  <w:num w:numId="10" w16cid:durableId="2002469336">
    <w:abstractNumId w:val="0"/>
  </w:num>
  <w:num w:numId="11" w16cid:durableId="422193405">
    <w:abstractNumId w:val="18"/>
  </w:num>
  <w:num w:numId="12" w16cid:durableId="2135754132">
    <w:abstractNumId w:val="24"/>
  </w:num>
  <w:num w:numId="13" w16cid:durableId="1195536294">
    <w:abstractNumId w:val="7"/>
  </w:num>
  <w:num w:numId="14" w16cid:durableId="1184133638">
    <w:abstractNumId w:val="22"/>
  </w:num>
  <w:num w:numId="15" w16cid:durableId="595094560">
    <w:abstractNumId w:val="11"/>
  </w:num>
  <w:num w:numId="16" w16cid:durableId="319430279">
    <w:abstractNumId w:val="16"/>
  </w:num>
  <w:num w:numId="17" w16cid:durableId="242573554">
    <w:abstractNumId w:val="10"/>
  </w:num>
  <w:num w:numId="18" w16cid:durableId="586154946">
    <w:abstractNumId w:val="9"/>
  </w:num>
  <w:num w:numId="19" w16cid:durableId="1543470238">
    <w:abstractNumId w:val="2"/>
  </w:num>
  <w:num w:numId="20" w16cid:durableId="974337102">
    <w:abstractNumId w:val="21"/>
  </w:num>
  <w:num w:numId="21" w16cid:durableId="1586499734">
    <w:abstractNumId w:val="25"/>
  </w:num>
  <w:num w:numId="22" w16cid:durableId="764039576">
    <w:abstractNumId w:val="15"/>
  </w:num>
  <w:num w:numId="23" w16cid:durableId="1382636063">
    <w:abstractNumId w:val="20"/>
  </w:num>
  <w:num w:numId="24" w16cid:durableId="584534367">
    <w:abstractNumId w:val="3"/>
  </w:num>
  <w:num w:numId="25" w16cid:durableId="683093143">
    <w:abstractNumId w:val="29"/>
  </w:num>
  <w:num w:numId="26" w16cid:durableId="1654481100">
    <w:abstractNumId w:val="28"/>
  </w:num>
  <w:num w:numId="27" w16cid:durableId="1246259846">
    <w:abstractNumId w:val="5"/>
  </w:num>
  <w:num w:numId="28" w16cid:durableId="1406102999">
    <w:abstractNumId w:val="26"/>
  </w:num>
  <w:num w:numId="29" w16cid:durableId="222065664">
    <w:abstractNumId w:val="1"/>
  </w:num>
  <w:num w:numId="30" w16cid:durableId="2128115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178"/>
    <w:rsid w:val="00235B68"/>
    <w:rsid w:val="00364B53"/>
    <w:rsid w:val="0048512A"/>
    <w:rsid w:val="005A2D83"/>
    <w:rsid w:val="005B4C7B"/>
    <w:rsid w:val="006C43E7"/>
    <w:rsid w:val="008B7344"/>
    <w:rsid w:val="00965200"/>
    <w:rsid w:val="00B87178"/>
    <w:rsid w:val="00C33091"/>
    <w:rsid w:val="00D737B8"/>
    <w:rsid w:val="00DF0198"/>
    <w:rsid w:val="00E1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A74DC"/>
  <w15:chartTrackingRefBased/>
  <w15:docId w15:val="{FA686893-EBDB-4DAB-9B59-88E2946C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717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87178"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B87178"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7178"/>
    <w:rPr>
      <w:rFonts w:ascii="Arial Black" w:eastAsia="Arial Black" w:hAnsi="Arial Black" w:cs="Arial Black"/>
      <w:kern w:val="0"/>
      <w:sz w:val="34"/>
      <w:szCs w:val="3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B87178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7178"/>
  </w:style>
  <w:style w:type="character" w:customStyle="1" w:styleId="BodyTextChar">
    <w:name w:val="Body Text Char"/>
    <w:basedOn w:val="DefaultParagraphFont"/>
    <w:link w:val="BodyText"/>
    <w:uiPriority w:val="1"/>
    <w:rsid w:val="00B87178"/>
    <w:rPr>
      <w:rFonts w:ascii="Arial MT" w:eastAsia="Arial MT" w:hAnsi="Arial MT" w:cs="Arial MT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B87178"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87178"/>
    <w:rPr>
      <w:rFonts w:ascii="Trebuchet MS" w:eastAsia="Trebuchet MS" w:hAnsi="Trebuchet MS" w:cs="Trebuchet MS"/>
      <w:kern w:val="0"/>
      <w:sz w:val="72"/>
      <w:szCs w:val="72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B87178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87178"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sid w:val="00B8717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26" Type="http://schemas.openxmlformats.org/officeDocument/2006/relationships/image" Target="media/image17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customXml" Target="ink/ink10.xml"/><Relationship Id="rId55" Type="http://schemas.openxmlformats.org/officeDocument/2006/relationships/image" Target="media/image31.png"/><Relationship Id="rId63" Type="http://schemas.openxmlformats.org/officeDocument/2006/relationships/customXml" Target="ink/ink13.xml"/><Relationship Id="rId68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0.png"/><Relationship Id="rId40" Type="http://schemas.openxmlformats.org/officeDocument/2006/relationships/customXml" Target="ink/ink7.xml"/><Relationship Id="rId45" Type="http://schemas.openxmlformats.org/officeDocument/2006/relationships/image" Target="media/image24.png"/><Relationship Id="rId53" Type="http://schemas.openxmlformats.org/officeDocument/2006/relationships/image" Target="media/image35.png"/><Relationship Id="rId58" Type="http://schemas.openxmlformats.org/officeDocument/2006/relationships/image" Target="media/image37.png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customXml" Target="ink/ink1.xml"/><Relationship Id="rId28" Type="http://schemas.openxmlformats.org/officeDocument/2006/relationships/image" Target="media/image18.png"/><Relationship Id="rId36" Type="http://schemas.openxmlformats.org/officeDocument/2006/relationships/image" Target="media/image19.png"/><Relationship Id="rId49" Type="http://schemas.openxmlformats.org/officeDocument/2006/relationships/image" Target="media/image33.png"/><Relationship Id="rId57" Type="http://schemas.openxmlformats.org/officeDocument/2006/relationships/image" Target="media/image36.png"/><Relationship Id="rId61" Type="http://schemas.openxmlformats.org/officeDocument/2006/relationships/image" Target="media/image38.png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31" Type="http://schemas.openxmlformats.org/officeDocument/2006/relationships/customXml" Target="ink/ink4.xml"/><Relationship Id="rId44" Type="http://schemas.openxmlformats.org/officeDocument/2006/relationships/image" Target="media/image29.png"/><Relationship Id="rId52" Type="http://schemas.openxmlformats.org/officeDocument/2006/relationships/customXml" Target="ink/ink11.xml"/><Relationship Id="rId60" Type="http://schemas.openxmlformats.org/officeDocument/2006/relationships/image" Target="media/image41.png"/><Relationship Id="rId65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customXml" Target="ink/ink3.xml"/><Relationship Id="rId30" Type="http://schemas.openxmlformats.org/officeDocument/2006/relationships/image" Target="media/image14.png"/><Relationship Id="rId35" Type="http://schemas.openxmlformats.org/officeDocument/2006/relationships/image" Target="media/image15.png"/><Relationship Id="rId43" Type="http://schemas.openxmlformats.org/officeDocument/2006/relationships/customXml" Target="ink/ink8.xml"/><Relationship Id="rId48" Type="http://schemas.openxmlformats.org/officeDocument/2006/relationships/customXml" Target="ink/ink9.xml"/><Relationship Id="rId56" Type="http://schemas.openxmlformats.org/officeDocument/2006/relationships/image" Target="media/image32.png"/><Relationship Id="rId64" Type="http://schemas.openxmlformats.org/officeDocument/2006/relationships/image" Target="media/image44.png"/><Relationship Id="rId8" Type="http://schemas.openxmlformats.org/officeDocument/2006/relationships/image" Target="media/image2.jpeg"/><Relationship Id="rId51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8.jpeg"/><Relationship Id="rId25" Type="http://schemas.openxmlformats.org/officeDocument/2006/relationships/customXml" Target="ink/ink2.xml"/><Relationship Id="rId33" Type="http://schemas.openxmlformats.org/officeDocument/2006/relationships/customXml" Target="ink/ink5.xml"/><Relationship Id="rId38" Type="http://schemas.openxmlformats.org/officeDocument/2006/relationships/customXml" Target="ink/ink6.xml"/><Relationship Id="rId46" Type="http://schemas.openxmlformats.org/officeDocument/2006/relationships/image" Target="media/image25.png"/><Relationship Id="rId59" Type="http://schemas.openxmlformats.org/officeDocument/2006/relationships/customXml" Target="ink/ink12.xml"/><Relationship Id="rId67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27.png"/><Relationship Id="rId54" Type="http://schemas.openxmlformats.org/officeDocument/2006/relationships/image" Target="media/image30.png"/><Relationship Id="rId62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112</Pages>
  <Words>9318</Words>
  <Characters>53116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Venkatesh</dc:creator>
  <cp:keywords/>
  <dc:description/>
  <cp:lastModifiedBy>Thangaraj C</cp:lastModifiedBy>
  <cp:revision>2</cp:revision>
  <dcterms:created xsi:type="dcterms:W3CDTF">2024-06-18T16:40:00Z</dcterms:created>
  <dcterms:modified xsi:type="dcterms:W3CDTF">2024-06-18T16:40:00Z</dcterms:modified>
</cp:coreProperties>
</file>